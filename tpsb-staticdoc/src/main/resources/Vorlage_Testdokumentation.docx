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208"/>
      </w:tblGrid>
      <w:tr w:rsidR="009E0A73" w:rsidRPr="002C0A76">
        <w:trPr>
          <w:trHeight w:hRule="exact" w:val="4961"/>
        </w:trPr>
        <w:tc>
          <w:tcPr>
            <w:tcW w:w="9208" w:type="dxa"/>
            <w:vAlign w:val="bottom"/>
          </w:tcPr>
          <w:p w:rsidR="009E0A73" w:rsidRPr="002C0A76" w:rsidRDefault="009E0A73" w:rsidP="008524F9">
            <w:pPr>
              <w:pStyle w:val="Dokumentname"/>
              <w:rPr>
                <w:sz w:val="16"/>
              </w:rPr>
            </w:pPr>
            <w:r>
              <w:t>Test-Report</w:t>
            </w:r>
          </w:p>
        </w:tc>
      </w:tr>
    </w:tbl>
    <w:p w:rsidR="009E0A73" w:rsidRPr="002C0A76" w:rsidRDefault="009E0A73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208"/>
      </w:tblGrid>
      <w:tr w:rsidR="009E0A73" w:rsidRPr="002C0A76">
        <w:trPr>
          <w:trHeight w:hRule="exact" w:val="2792"/>
        </w:trPr>
        <w:tc>
          <w:tcPr>
            <w:tcW w:w="9208" w:type="dxa"/>
          </w:tcPr>
          <w:bookmarkStart w:id="0" w:name="TM_PrjN_K"/>
          <w:p w:rsidR="009E0A73" w:rsidRPr="002C0A76" w:rsidRDefault="009E0A73" w:rsidP="00DA7171">
            <w:pPr>
              <w:pStyle w:val="Projektnamekurz"/>
            </w:pPr>
            <w:r>
              <w:rPr>
                <w:rFonts w:ascii="Arial" w:hAnsi="Arial" w:cs="Arial"/>
              </w:rPr>
              <w:fldChar w:fldCharType="begin">
                <w:ffData>
                  <w:name w:val="TM_PrjN_K"/>
                  <w:enabled/>
                  <w:calcOnExit w:val="0"/>
                  <w:textInput>
                    <w:default w:val="Micromata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Micromata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  <w:p w:rsidR="009E0A73" w:rsidRPr="002C0A76" w:rsidRDefault="009E0A73" w:rsidP="00DA7171">
            <w:pPr>
              <w:pStyle w:val="Projektname"/>
            </w:pPr>
          </w:p>
          <w:p w:rsidR="009E0A73" w:rsidRPr="002C0A76" w:rsidRDefault="009E0A73" w:rsidP="00DA7171">
            <w:pPr>
              <w:pStyle w:val="Projektname"/>
            </w:pPr>
          </w:p>
        </w:tc>
      </w:tr>
    </w:tbl>
    <w:p w:rsidR="009E0A73" w:rsidRPr="002C0A76" w:rsidRDefault="009E0A73" w:rsidP="00DA7171"/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9208"/>
      </w:tblGrid>
      <w:tr w:rsidR="009E0A73" w:rsidRPr="002C0A76">
        <w:trPr>
          <w:trHeight w:hRule="exact" w:val="2000"/>
          <w:jc w:val="right"/>
        </w:trPr>
        <w:tc>
          <w:tcPr>
            <w:tcW w:w="9208" w:type="dxa"/>
          </w:tcPr>
          <w:p w:rsidR="009E0A73" w:rsidRPr="002C0A76" w:rsidRDefault="009E0A73" w:rsidP="00DA7171">
            <w:pPr>
              <w:jc w:val="right"/>
              <w:rPr>
                <w:sz w:val="20"/>
              </w:rPr>
            </w:pPr>
          </w:p>
          <w:p w:rsidR="009E0A73" w:rsidRPr="001E059C" w:rsidRDefault="009E0A73" w:rsidP="00DA7171">
            <w:pPr>
              <w:pStyle w:val="Kommentar"/>
              <w:jc w:val="right"/>
              <w:rPr>
                <w:szCs w:val="22"/>
              </w:rPr>
            </w:pPr>
          </w:p>
          <w:p w:rsidR="009E0A73" w:rsidRPr="002C0A76" w:rsidRDefault="009E0A73" w:rsidP="00DA7171">
            <w:pPr>
              <w:jc w:val="right"/>
            </w:pPr>
          </w:p>
        </w:tc>
      </w:tr>
    </w:tbl>
    <w:p w:rsidR="009E0A73" w:rsidRPr="002C0A76" w:rsidRDefault="009E0A73" w:rsidP="00DA7171">
      <w:pPr>
        <w:jc w:val="right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208"/>
      </w:tblGrid>
      <w:tr w:rsidR="009E0A73" w:rsidRPr="002C0A76">
        <w:trPr>
          <w:trHeight w:hRule="exact" w:val="783"/>
        </w:trPr>
        <w:tc>
          <w:tcPr>
            <w:tcW w:w="9208" w:type="dxa"/>
          </w:tcPr>
          <w:p w:rsidR="009E0A73" w:rsidRPr="001E059C" w:rsidRDefault="009E0A73" w:rsidP="00911582">
            <w:pPr>
              <w:pStyle w:val="kleineberschrift"/>
              <w:rPr>
                <w:sz w:val="44"/>
                <w:szCs w:val="22"/>
              </w:rPr>
            </w:pPr>
          </w:p>
        </w:tc>
      </w:tr>
    </w:tbl>
    <w:p w:rsidR="009E0A73" w:rsidRPr="002C0A76" w:rsidRDefault="009E0A73" w:rsidP="00D25A93">
      <w:pPr>
        <w:pStyle w:val="Heading1"/>
        <w:numPr>
          <w:ilvl w:val="0"/>
          <w:numId w:val="0"/>
        </w:numPr>
      </w:pPr>
      <w:r w:rsidRPr="002C0A76">
        <w:br w:type="page"/>
      </w:r>
      <w:bookmarkStart w:id="1" w:name="_Toc392250768"/>
      <w:r w:rsidRPr="002C0A76">
        <w:t>Inhaltsverzeichnis</w:t>
      </w:r>
      <w:bookmarkEnd w:id="1"/>
    </w:p>
    <w:p w:rsidR="009E0A73" w:rsidRPr="00B14B13" w:rsidRDefault="009E0A73">
      <w:pPr>
        <w:pStyle w:val="TOC1"/>
        <w:rPr>
          <w:rFonts w:ascii="Calibri" w:hAnsi="Calibri"/>
          <w:b w:val="0"/>
          <w:lang w:eastAsia="de-DE"/>
        </w:rPr>
      </w:pPr>
      <w:r w:rsidRPr="002C0A76">
        <w:rPr>
          <w:i/>
          <w:caps/>
        </w:rPr>
        <w:fldChar w:fldCharType="begin"/>
      </w:r>
      <w:r w:rsidRPr="002C0A76">
        <w:rPr>
          <w:i/>
          <w:caps/>
        </w:rPr>
        <w:instrText xml:space="preserve"> TOC \o \t "Überschrift0;1" </w:instrText>
      </w:r>
      <w:r w:rsidRPr="002C0A76">
        <w:rPr>
          <w:i/>
          <w:caps/>
        </w:rPr>
        <w:fldChar w:fldCharType="separate"/>
      </w:r>
      <w:r>
        <w:t>Inhaltsverzeichnis</w:t>
      </w:r>
      <w:r>
        <w:tab/>
      </w:r>
      <w:r>
        <w:fldChar w:fldCharType="begin"/>
      </w:r>
      <w:r>
        <w:instrText xml:space="preserve"> PAGEREF _Toc392250768 \h </w:instrText>
      </w:r>
      <w:r>
        <w:fldChar w:fldCharType="separate"/>
      </w:r>
      <w:r>
        <w:t>2</w:t>
      </w:r>
      <w:r>
        <w:fldChar w:fldCharType="end"/>
      </w:r>
    </w:p>
    <w:p w:rsidR="009E0A73" w:rsidRPr="002C0A76" w:rsidRDefault="009E0A73" w:rsidP="00DA7171">
      <w:pPr>
        <w:rPr>
          <w:noProof/>
          <w:sz w:val="2"/>
          <w:szCs w:val="2"/>
        </w:rPr>
      </w:pPr>
      <w:r w:rsidRPr="002C0A76">
        <w:rPr>
          <w:i/>
          <w:caps/>
        </w:rPr>
        <w:fldChar w:fldCharType="end"/>
      </w:r>
      <w:bookmarkStart w:id="2" w:name="_GoBack"/>
      <w:bookmarkEnd w:id="2"/>
    </w:p>
    <w:sectPr w:rsidR="009E0A73" w:rsidRPr="002C0A76" w:rsidSect="00410D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A73" w:rsidRDefault="009E0A73">
      <w:r>
        <w:separator/>
      </w:r>
    </w:p>
  </w:endnote>
  <w:endnote w:type="continuationSeparator" w:id="0">
    <w:p w:rsidR="009E0A73" w:rsidRDefault="009E0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Frutiger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A73" w:rsidRDefault="009E0A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A73" w:rsidRPr="00C84FC0" w:rsidRDefault="009E0A73" w:rsidP="00DA7171">
    <w:pPr>
      <w:rPr>
        <w:sz w:val="2"/>
        <w:szCs w:val="2"/>
      </w:rPr>
    </w:pPr>
  </w:p>
  <w:p w:rsidR="009E0A73" w:rsidRPr="00711DFD" w:rsidRDefault="009E0A73" w:rsidP="008834EB">
    <w:pPr>
      <w:tabs>
        <w:tab w:val="center" w:pos="4395"/>
        <w:tab w:val="right" w:pos="878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A73" w:rsidRPr="007E6434" w:rsidRDefault="009E0A73" w:rsidP="00DA7171">
    <w:pPr>
      <w:pStyle w:val="Footer"/>
      <w:tabs>
        <w:tab w:val="clear" w:pos="4536"/>
        <w:tab w:val="center" w:pos="8080"/>
      </w:tabs>
      <w:rPr>
        <w:lang w:val="en-US"/>
      </w:rPr>
    </w:pPr>
    <w:r w:rsidRPr="007E6434">
      <w:rPr>
        <w:rStyle w:val="PageNumber"/>
        <w:lang w:val="en-US"/>
      </w:rPr>
      <w:tab/>
    </w:r>
  </w:p>
  <w:p w:rsidR="009E0A73" w:rsidRPr="007E6434" w:rsidRDefault="009E0A73" w:rsidP="00711DFD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A73" w:rsidRDefault="009E0A73">
      <w:r>
        <w:separator/>
      </w:r>
    </w:p>
  </w:footnote>
  <w:footnote w:type="continuationSeparator" w:id="0">
    <w:p w:rsidR="009E0A73" w:rsidRDefault="009E0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A73" w:rsidRDefault="009E0A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A73" w:rsidRPr="00CE579B" w:rsidRDefault="009E0A73" w:rsidP="00DA7171">
    <w:pPr>
      <w:pStyle w:val="Sicherheitseinstufung"/>
      <w:outlineLvl w:val="0"/>
    </w:pPr>
    <w:r>
      <w:t>Nur für den internen Gebrauch</w:t>
    </w: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985"/>
      <w:gridCol w:w="5239"/>
      <w:gridCol w:w="1777"/>
    </w:tblGrid>
    <w:tr w:rsidR="009E0A73">
      <w:tc>
        <w:tcPr>
          <w:tcW w:w="1985" w:type="dxa"/>
          <w:vAlign w:val="center"/>
        </w:tcPr>
        <w:p w:rsidR="009E0A73" w:rsidRPr="000E6E7F" w:rsidRDefault="009E0A73" w:rsidP="00DA7171">
          <w:pPr>
            <w:pStyle w:val="LOGOF"/>
            <w:framePr w:hSpace="0" w:vSpace="0" w:wrap="auto" w:vAnchor="margin" w:hAnchor="text" w:xAlign="left" w:yAlign="inline"/>
          </w:pPr>
        </w:p>
      </w:tc>
      <w:tc>
        <w:tcPr>
          <w:tcW w:w="5239" w:type="dxa"/>
        </w:tcPr>
        <w:p w:rsidR="009E0A73" w:rsidRDefault="009E0A73" w:rsidP="00A65A86">
          <w:pPr>
            <w:spacing w:before="240" w:after="240"/>
            <w:jc w:val="center"/>
          </w:pPr>
          <w:r>
            <w:t>Micromata</w:t>
          </w:r>
        </w:p>
      </w:tc>
      <w:tc>
        <w:tcPr>
          <w:tcW w:w="1777" w:type="dxa"/>
        </w:tcPr>
        <w:p w:rsidR="009E0A73" w:rsidRDefault="009E0A73" w:rsidP="00DA7171">
          <w:pPr>
            <w:spacing w:before="240" w:after="240"/>
            <w:jc w:val="center"/>
          </w:pPr>
          <w:r>
            <w:t xml:space="preserve">Seite </w:t>
          </w:r>
          <w:fldSimple w:instr=" PAGE ">
            <w:r>
              <w:rPr>
                <w:noProof/>
              </w:rPr>
              <w:t>2</w:t>
            </w:r>
          </w:fldSimple>
          <w:r>
            <w:t xml:space="preserve"> von </w:t>
          </w:r>
          <w:fldSimple w:instr=" NUMPAGES ">
            <w:r>
              <w:rPr>
                <w:noProof/>
              </w:rPr>
              <w:t>2</w:t>
            </w:r>
          </w:fldSimple>
        </w:p>
      </w:tc>
    </w:tr>
    <w:tr w:rsidR="009E0A73">
      <w:tc>
        <w:tcPr>
          <w:tcW w:w="9001" w:type="dxa"/>
          <w:gridSpan w:val="3"/>
        </w:tcPr>
        <w:p w:rsidR="009E0A73" w:rsidRDefault="009E0A73" w:rsidP="00D15A81">
          <w:pPr>
            <w:pStyle w:val="Header"/>
          </w:pPr>
          <w:fldSimple w:instr=" STYLEREF  Dokumentname ">
            <w:r>
              <w:rPr>
                <w:noProof/>
              </w:rPr>
              <w:t>Test-Report</w:t>
            </w:r>
          </w:fldSimple>
          <w:r>
            <w:t xml:space="preserve"> Micromata</w:t>
          </w:r>
        </w:p>
      </w:tc>
    </w:tr>
  </w:tbl>
  <w:p w:rsidR="009E0A73" w:rsidRPr="00755FBE" w:rsidRDefault="009E0A73" w:rsidP="00DA7171">
    <w:pPr>
      <w:rPr>
        <w:szCs w:val="2"/>
      </w:rPr>
    </w:pPr>
  </w:p>
  <w:p w:rsidR="009E0A73" w:rsidRPr="00972350" w:rsidRDefault="009E0A73" w:rsidP="00711DFD">
    <w:pPr>
      <w:pStyle w:val="Header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4535"/>
      <w:gridCol w:w="4537"/>
    </w:tblGrid>
    <w:tr w:rsidR="009E0A73">
      <w:trPr>
        <w:trHeight w:val="1418"/>
      </w:trPr>
      <w:tc>
        <w:tcPr>
          <w:tcW w:w="4605" w:type="dxa"/>
        </w:tcPr>
        <w:p w:rsidR="009E0A73" w:rsidRDefault="009E0A73" w:rsidP="00DA7171">
          <w:bookmarkStart w:id="3" w:name="_Modul_Objekt"/>
          <w:bookmarkStart w:id="4" w:name="Modulinhalt"/>
        </w:p>
      </w:tc>
      <w:tc>
        <w:tcPr>
          <w:tcW w:w="4537" w:type="dxa"/>
        </w:tcPr>
        <w:p w:rsidR="009E0A73" w:rsidRDefault="009E0A73" w:rsidP="00DA7171">
          <w:pPr>
            <w:jc w:val="right"/>
          </w:pPr>
        </w:p>
      </w:tc>
    </w:tr>
    <w:bookmarkEnd w:id="3"/>
    <w:bookmarkEnd w:id="4"/>
  </w:tbl>
  <w:p w:rsidR="009E0A73" w:rsidRPr="00611240" w:rsidRDefault="009E0A73" w:rsidP="00DA7171">
    <w:pPr>
      <w:rPr>
        <w:sz w:val="2"/>
        <w:szCs w:val="2"/>
      </w:rPr>
    </w:pPr>
  </w:p>
  <w:p w:rsidR="009E0A73" w:rsidRPr="00711DFD" w:rsidRDefault="009E0A73" w:rsidP="00711D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5.5pt;height:12pt" o:bullet="t">
        <v:imagedata r:id="rId1" o:title="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0000008"/>
    <w:multiLevelType w:val="multilevel"/>
    <w:tmpl w:val="00000008"/>
    <w:name w:val="WW8Num8"/>
    <w:lvl w:ilvl="0">
      <w:start w:val="201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/>
      </w:rPr>
    </w:lvl>
  </w:abstractNum>
  <w:abstractNum w:abstractNumId="2">
    <w:nsid w:val="00000013"/>
    <w:multiLevelType w:val="multilevel"/>
    <w:tmpl w:val="00000013"/>
    <w:name w:val="WW8Num2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MT" w:hAnsi="ArialM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19"/>
    <w:multiLevelType w:val="multilevel"/>
    <w:tmpl w:val="00000019"/>
    <w:name w:val="WW8Num2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8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9">
    <w:nsid w:val="0000001B"/>
    <w:multiLevelType w:val="multilevel"/>
    <w:tmpl w:val="0000001B"/>
    <w:name w:val="WW8Num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2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3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4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5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6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7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8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9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0">
    <w:nsid w:val="00000028"/>
    <w:multiLevelType w:val="multi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1">
    <w:nsid w:val="00000029"/>
    <w:multiLevelType w:val="multi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2">
    <w:nsid w:val="0000002A"/>
    <w:multiLevelType w:val="multi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3">
    <w:nsid w:val="0000002B"/>
    <w:multiLevelType w:val="multi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4">
    <w:nsid w:val="0000002C"/>
    <w:multiLevelType w:val="multilevel"/>
    <w:tmpl w:val="0000002C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5">
    <w:nsid w:val="0000002D"/>
    <w:multiLevelType w:val="multilevel"/>
    <w:tmpl w:val="0000002D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6">
    <w:nsid w:val="0000002E"/>
    <w:multiLevelType w:val="multi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7">
    <w:nsid w:val="016E7FE6"/>
    <w:multiLevelType w:val="multilevel"/>
    <w:tmpl w:val="04070001"/>
    <w:styleLink w:val="FormatvorlageAufgezhltSymbolSymbolLinks063cm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1B41575"/>
    <w:multiLevelType w:val="hybridMultilevel"/>
    <w:tmpl w:val="9F0E4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5264254"/>
    <w:multiLevelType w:val="hybridMultilevel"/>
    <w:tmpl w:val="C4C40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A978B7"/>
    <w:multiLevelType w:val="hybridMultilevel"/>
    <w:tmpl w:val="AB9892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E43430"/>
    <w:multiLevelType w:val="hybridMultilevel"/>
    <w:tmpl w:val="90B2A228"/>
    <w:lvl w:ilvl="0" w:tplc="B6BCF6F2">
      <w:start w:val="1"/>
      <w:numFmt w:val="decimalZero"/>
      <w:pStyle w:val="CheckPointNrInhaltlich"/>
      <w:lvlText w:val="IP-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148279F0"/>
    <w:multiLevelType w:val="hybridMultilevel"/>
    <w:tmpl w:val="79FE6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56E6212"/>
    <w:multiLevelType w:val="hybridMultilevel"/>
    <w:tmpl w:val="9BCA1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A1B339E"/>
    <w:multiLevelType w:val="hybridMultilevel"/>
    <w:tmpl w:val="C2E4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23D2CE3"/>
    <w:multiLevelType w:val="hybridMultilevel"/>
    <w:tmpl w:val="C08E7A66"/>
    <w:lvl w:ilvl="0" w:tplc="0407000F">
      <w:start w:val="1"/>
      <w:numFmt w:val="decimal"/>
      <w:lvlText w:val="%1."/>
      <w:lvlJc w:val="left"/>
      <w:pPr>
        <w:ind w:left="767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7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ind w:left="2207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5" w:tplc="04070001">
      <w:start w:val="1"/>
      <w:numFmt w:val="bullet"/>
      <w:lvlText w:val=""/>
      <w:lvlJc w:val="left"/>
      <w:pPr>
        <w:ind w:left="4367" w:hanging="180"/>
      </w:pPr>
      <w:rPr>
        <w:rFonts w:ascii="Symbol" w:hAnsi="Symbol" w:hint="default"/>
      </w:rPr>
    </w:lvl>
    <w:lvl w:ilvl="6" w:tplc="0407000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19" w:tentative="1">
      <w:start w:val="1"/>
      <w:numFmt w:val="lowerLetter"/>
      <w:lvlText w:val="%8."/>
      <w:lvlJc w:val="left"/>
      <w:pPr>
        <w:ind w:left="580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7" w:hanging="180"/>
      </w:pPr>
      <w:rPr>
        <w:rFonts w:cs="Times New Roman"/>
      </w:rPr>
    </w:lvl>
  </w:abstractNum>
  <w:abstractNum w:abstractNumId="36">
    <w:nsid w:val="24A46A63"/>
    <w:multiLevelType w:val="hybridMultilevel"/>
    <w:tmpl w:val="69624C1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26205BF7"/>
    <w:multiLevelType w:val="hybridMultilevel"/>
    <w:tmpl w:val="D8B09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D3D42B5"/>
    <w:multiLevelType w:val="hybridMultilevel"/>
    <w:tmpl w:val="D54A2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1A46336"/>
    <w:multiLevelType w:val="multilevel"/>
    <w:tmpl w:val="D3B207B4"/>
    <w:lvl w:ilvl="0"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0">
    <w:nsid w:val="47972D47"/>
    <w:multiLevelType w:val="hybridMultilevel"/>
    <w:tmpl w:val="84F640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9DD58AD"/>
    <w:multiLevelType w:val="hybridMultilevel"/>
    <w:tmpl w:val="4F98DAFE"/>
    <w:lvl w:ilvl="0" w:tplc="9928366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8BEEB08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4390554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38AA564C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0C446A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CF743AF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75E871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CCE739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47A862F4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4EB1206A"/>
    <w:multiLevelType w:val="singleLevel"/>
    <w:tmpl w:val="28BC1E52"/>
    <w:lvl w:ilvl="0">
      <w:start w:val="1"/>
      <w:numFmt w:val="decimal"/>
      <w:pStyle w:val="TextkrperBullet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3">
    <w:nsid w:val="4FF64FA4"/>
    <w:multiLevelType w:val="hybridMultilevel"/>
    <w:tmpl w:val="3B08FF6C"/>
    <w:lvl w:ilvl="0" w:tplc="0407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4">
    <w:nsid w:val="50AB76A7"/>
    <w:multiLevelType w:val="hybridMultilevel"/>
    <w:tmpl w:val="71066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B318CE"/>
    <w:multiLevelType w:val="hybridMultilevel"/>
    <w:tmpl w:val="377CFC50"/>
    <w:lvl w:ilvl="0" w:tplc="B366C9B8">
      <w:start w:val="1"/>
      <w:numFmt w:val="decimalZero"/>
      <w:pStyle w:val="CheckPointNrFormal"/>
      <w:lvlText w:val="FP-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5B8725BC"/>
    <w:multiLevelType w:val="hybridMultilevel"/>
    <w:tmpl w:val="EB42D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2308EE"/>
    <w:multiLevelType w:val="hybridMultilevel"/>
    <w:tmpl w:val="8F1E0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0DE7FD5"/>
    <w:multiLevelType w:val="hybridMultilevel"/>
    <w:tmpl w:val="50A43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21875E6"/>
    <w:multiLevelType w:val="hybridMultilevel"/>
    <w:tmpl w:val="7A300DA4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>
    <w:nsid w:val="65F4146D"/>
    <w:multiLevelType w:val="hybridMultilevel"/>
    <w:tmpl w:val="7E76154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>
    <w:nsid w:val="68CB7360"/>
    <w:multiLevelType w:val="hybridMultilevel"/>
    <w:tmpl w:val="E4181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447F3E"/>
    <w:multiLevelType w:val="hybridMultilevel"/>
    <w:tmpl w:val="9B7EC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33325C"/>
    <w:multiLevelType w:val="hybridMultilevel"/>
    <w:tmpl w:val="73D8B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7F556E"/>
    <w:multiLevelType w:val="hybridMultilevel"/>
    <w:tmpl w:val="2BA48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10F030">
      <w:start w:val="2014"/>
      <w:numFmt w:val="bullet"/>
      <w:lvlText w:val="-"/>
      <w:lvlJc w:val="left"/>
      <w:pPr>
        <w:ind w:left="2160" w:hanging="360"/>
      </w:pPr>
      <w:rPr>
        <w:rFonts w:ascii="Frutiger" w:eastAsia="Times New Roman" w:hAnsi="Frutiger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192BD6"/>
    <w:multiLevelType w:val="hybridMultilevel"/>
    <w:tmpl w:val="F6E8C65C"/>
    <w:lvl w:ilvl="0" w:tplc="4312912C">
      <w:start w:val="1"/>
      <w:numFmt w:val="decimal"/>
      <w:pStyle w:val="Bildunterschrift"/>
      <w:lvlText w:val="Figure 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1"/>
  </w:num>
  <w:num w:numId="3">
    <w:abstractNumId w:val="27"/>
  </w:num>
  <w:num w:numId="4">
    <w:abstractNumId w:val="45"/>
  </w:num>
  <w:num w:numId="5">
    <w:abstractNumId w:val="31"/>
  </w:num>
  <w:num w:numId="6">
    <w:abstractNumId w:val="42"/>
  </w:num>
  <w:num w:numId="7">
    <w:abstractNumId w:val="39"/>
  </w:num>
  <w:num w:numId="8">
    <w:abstractNumId w:val="49"/>
  </w:num>
  <w:num w:numId="9">
    <w:abstractNumId w:val="55"/>
  </w:num>
  <w:num w:numId="10">
    <w:abstractNumId w:val="52"/>
  </w:num>
  <w:num w:numId="11">
    <w:abstractNumId w:val="40"/>
  </w:num>
  <w:num w:numId="12">
    <w:abstractNumId w:val="48"/>
  </w:num>
  <w:num w:numId="13">
    <w:abstractNumId w:val="33"/>
  </w:num>
  <w:num w:numId="14">
    <w:abstractNumId w:val="47"/>
  </w:num>
  <w:num w:numId="15">
    <w:abstractNumId w:val="53"/>
  </w:num>
  <w:num w:numId="16">
    <w:abstractNumId w:val="29"/>
  </w:num>
  <w:num w:numId="17">
    <w:abstractNumId w:val="38"/>
  </w:num>
  <w:num w:numId="18">
    <w:abstractNumId w:val="28"/>
  </w:num>
  <w:num w:numId="19">
    <w:abstractNumId w:val="32"/>
  </w:num>
  <w:num w:numId="20">
    <w:abstractNumId w:val="51"/>
  </w:num>
  <w:num w:numId="21">
    <w:abstractNumId w:val="34"/>
  </w:num>
  <w:num w:numId="22">
    <w:abstractNumId w:val="54"/>
  </w:num>
  <w:num w:numId="23">
    <w:abstractNumId w:val="35"/>
  </w:num>
  <w:num w:numId="24">
    <w:abstractNumId w:val="36"/>
  </w:num>
  <w:num w:numId="25">
    <w:abstractNumId w:val="43"/>
  </w:num>
  <w:num w:numId="26">
    <w:abstractNumId w:val="30"/>
  </w:num>
  <w:num w:numId="27">
    <w:abstractNumId w:val="50"/>
  </w:num>
  <w:num w:numId="28">
    <w:abstractNumId w:val="37"/>
  </w:num>
  <w:num w:numId="29">
    <w:abstractNumId w:val="44"/>
  </w:num>
  <w:num w:numId="30">
    <w:abstractNumId w:val="4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F3A"/>
    <w:rsid w:val="0000636A"/>
    <w:rsid w:val="00006E1B"/>
    <w:rsid w:val="00010A1C"/>
    <w:rsid w:val="00012EC9"/>
    <w:rsid w:val="0001448F"/>
    <w:rsid w:val="0001517C"/>
    <w:rsid w:val="00016142"/>
    <w:rsid w:val="0001704D"/>
    <w:rsid w:val="00031237"/>
    <w:rsid w:val="000412EF"/>
    <w:rsid w:val="00042DD1"/>
    <w:rsid w:val="0004437F"/>
    <w:rsid w:val="00052426"/>
    <w:rsid w:val="00054E60"/>
    <w:rsid w:val="000578CB"/>
    <w:rsid w:val="000677AC"/>
    <w:rsid w:val="000828AF"/>
    <w:rsid w:val="0008620C"/>
    <w:rsid w:val="00087904"/>
    <w:rsid w:val="00096F25"/>
    <w:rsid w:val="000A1BA4"/>
    <w:rsid w:val="000C1E7F"/>
    <w:rsid w:val="000E420A"/>
    <w:rsid w:val="000E6E7F"/>
    <w:rsid w:val="000F448E"/>
    <w:rsid w:val="000F54E2"/>
    <w:rsid w:val="001001DA"/>
    <w:rsid w:val="0010114F"/>
    <w:rsid w:val="00111618"/>
    <w:rsid w:val="00117DAB"/>
    <w:rsid w:val="00155808"/>
    <w:rsid w:val="00163CF2"/>
    <w:rsid w:val="00164A4E"/>
    <w:rsid w:val="00166459"/>
    <w:rsid w:val="001808D2"/>
    <w:rsid w:val="001A1782"/>
    <w:rsid w:val="001A2D0F"/>
    <w:rsid w:val="001B187F"/>
    <w:rsid w:val="001B2AD7"/>
    <w:rsid w:val="001B6327"/>
    <w:rsid w:val="001C53E9"/>
    <w:rsid w:val="001C596A"/>
    <w:rsid w:val="001D298D"/>
    <w:rsid w:val="001E059C"/>
    <w:rsid w:val="001E60CA"/>
    <w:rsid w:val="0020169C"/>
    <w:rsid w:val="00211E04"/>
    <w:rsid w:val="002206B7"/>
    <w:rsid w:val="002263A3"/>
    <w:rsid w:val="0024082A"/>
    <w:rsid w:val="00245857"/>
    <w:rsid w:val="00250C6F"/>
    <w:rsid w:val="00254EE0"/>
    <w:rsid w:val="00257719"/>
    <w:rsid w:val="002708EF"/>
    <w:rsid w:val="00272A21"/>
    <w:rsid w:val="00274E68"/>
    <w:rsid w:val="00286C6E"/>
    <w:rsid w:val="0028741D"/>
    <w:rsid w:val="002946BC"/>
    <w:rsid w:val="002A4396"/>
    <w:rsid w:val="002B7FD3"/>
    <w:rsid w:val="002C0A76"/>
    <w:rsid w:val="002D105A"/>
    <w:rsid w:val="002D5859"/>
    <w:rsid w:val="002E298A"/>
    <w:rsid w:val="002F16E4"/>
    <w:rsid w:val="002F267B"/>
    <w:rsid w:val="002F65CC"/>
    <w:rsid w:val="00303DE6"/>
    <w:rsid w:val="00307E96"/>
    <w:rsid w:val="00317080"/>
    <w:rsid w:val="003215E8"/>
    <w:rsid w:val="00322951"/>
    <w:rsid w:val="003345E8"/>
    <w:rsid w:val="0033603B"/>
    <w:rsid w:val="003446B5"/>
    <w:rsid w:val="003510D1"/>
    <w:rsid w:val="00351F44"/>
    <w:rsid w:val="00353176"/>
    <w:rsid w:val="003660CB"/>
    <w:rsid w:val="00385E8E"/>
    <w:rsid w:val="00397677"/>
    <w:rsid w:val="003A11F8"/>
    <w:rsid w:val="003A46E8"/>
    <w:rsid w:val="003B5832"/>
    <w:rsid w:val="003B7386"/>
    <w:rsid w:val="003C4BC0"/>
    <w:rsid w:val="003D2874"/>
    <w:rsid w:val="003D6F14"/>
    <w:rsid w:val="003D7B85"/>
    <w:rsid w:val="003E3909"/>
    <w:rsid w:val="003F431B"/>
    <w:rsid w:val="003F7285"/>
    <w:rsid w:val="00410283"/>
    <w:rsid w:val="00410D32"/>
    <w:rsid w:val="0041530F"/>
    <w:rsid w:val="00422971"/>
    <w:rsid w:val="0043781A"/>
    <w:rsid w:val="004407A4"/>
    <w:rsid w:val="00444D03"/>
    <w:rsid w:val="004549FC"/>
    <w:rsid w:val="00461DAF"/>
    <w:rsid w:val="00466861"/>
    <w:rsid w:val="00474147"/>
    <w:rsid w:val="00477220"/>
    <w:rsid w:val="004819BF"/>
    <w:rsid w:val="00483784"/>
    <w:rsid w:val="00485A46"/>
    <w:rsid w:val="004A5900"/>
    <w:rsid w:val="004B3A4E"/>
    <w:rsid w:val="004B4166"/>
    <w:rsid w:val="004B4624"/>
    <w:rsid w:val="004C05F9"/>
    <w:rsid w:val="004D4D34"/>
    <w:rsid w:val="004E2114"/>
    <w:rsid w:val="004E5B6C"/>
    <w:rsid w:val="004F144F"/>
    <w:rsid w:val="004F5591"/>
    <w:rsid w:val="00506083"/>
    <w:rsid w:val="00506D87"/>
    <w:rsid w:val="00514977"/>
    <w:rsid w:val="00517DD4"/>
    <w:rsid w:val="00520539"/>
    <w:rsid w:val="00522471"/>
    <w:rsid w:val="00523852"/>
    <w:rsid w:val="005257C5"/>
    <w:rsid w:val="005273C5"/>
    <w:rsid w:val="00533C2E"/>
    <w:rsid w:val="005351FE"/>
    <w:rsid w:val="00535C93"/>
    <w:rsid w:val="00542AFF"/>
    <w:rsid w:val="00554D9F"/>
    <w:rsid w:val="0058768D"/>
    <w:rsid w:val="00587BCC"/>
    <w:rsid w:val="0059067F"/>
    <w:rsid w:val="00590BBD"/>
    <w:rsid w:val="00590CC2"/>
    <w:rsid w:val="005915EE"/>
    <w:rsid w:val="00596869"/>
    <w:rsid w:val="00597560"/>
    <w:rsid w:val="005A5C39"/>
    <w:rsid w:val="005B3B05"/>
    <w:rsid w:val="005C0792"/>
    <w:rsid w:val="005D3A10"/>
    <w:rsid w:val="005E0518"/>
    <w:rsid w:val="005E0A16"/>
    <w:rsid w:val="005F571B"/>
    <w:rsid w:val="00604E7B"/>
    <w:rsid w:val="00611240"/>
    <w:rsid w:val="00612B52"/>
    <w:rsid w:val="00614ED0"/>
    <w:rsid w:val="006309A9"/>
    <w:rsid w:val="006309CC"/>
    <w:rsid w:val="006339E0"/>
    <w:rsid w:val="006353AA"/>
    <w:rsid w:val="00644F7F"/>
    <w:rsid w:val="006455AF"/>
    <w:rsid w:val="006618AA"/>
    <w:rsid w:val="00663965"/>
    <w:rsid w:val="006768CB"/>
    <w:rsid w:val="00681C4C"/>
    <w:rsid w:val="00687935"/>
    <w:rsid w:val="006A4798"/>
    <w:rsid w:val="006A543A"/>
    <w:rsid w:val="006A6A4A"/>
    <w:rsid w:val="006B2B54"/>
    <w:rsid w:val="006B419C"/>
    <w:rsid w:val="006D5C22"/>
    <w:rsid w:val="006D70F1"/>
    <w:rsid w:val="006D7154"/>
    <w:rsid w:val="006E63EA"/>
    <w:rsid w:val="006F1A19"/>
    <w:rsid w:val="006F2936"/>
    <w:rsid w:val="006F3710"/>
    <w:rsid w:val="0070437B"/>
    <w:rsid w:val="00705529"/>
    <w:rsid w:val="00711DFD"/>
    <w:rsid w:val="00726BCE"/>
    <w:rsid w:val="00731A42"/>
    <w:rsid w:val="00732360"/>
    <w:rsid w:val="00734522"/>
    <w:rsid w:val="007358F0"/>
    <w:rsid w:val="007404AE"/>
    <w:rsid w:val="00740AEA"/>
    <w:rsid w:val="00745F53"/>
    <w:rsid w:val="00755FBE"/>
    <w:rsid w:val="007652B1"/>
    <w:rsid w:val="00785DCC"/>
    <w:rsid w:val="00786CD8"/>
    <w:rsid w:val="00787230"/>
    <w:rsid w:val="007A2075"/>
    <w:rsid w:val="007A3257"/>
    <w:rsid w:val="007A5577"/>
    <w:rsid w:val="007B3B53"/>
    <w:rsid w:val="007C2545"/>
    <w:rsid w:val="007C5741"/>
    <w:rsid w:val="007D0F97"/>
    <w:rsid w:val="007E4BF6"/>
    <w:rsid w:val="007E6434"/>
    <w:rsid w:val="007F2ADA"/>
    <w:rsid w:val="007F3AA8"/>
    <w:rsid w:val="00830AF6"/>
    <w:rsid w:val="00845F7E"/>
    <w:rsid w:val="008524F9"/>
    <w:rsid w:val="00853B88"/>
    <w:rsid w:val="00855B98"/>
    <w:rsid w:val="00856CA3"/>
    <w:rsid w:val="00862306"/>
    <w:rsid w:val="00862FDD"/>
    <w:rsid w:val="0086433E"/>
    <w:rsid w:val="00866CA8"/>
    <w:rsid w:val="008729DA"/>
    <w:rsid w:val="00877151"/>
    <w:rsid w:val="00877DA2"/>
    <w:rsid w:val="00880BE2"/>
    <w:rsid w:val="00880E98"/>
    <w:rsid w:val="008834EB"/>
    <w:rsid w:val="008870B0"/>
    <w:rsid w:val="008A3F31"/>
    <w:rsid w:val="008B7E30"/>
    <w:rsid w:val="008C56CF"/>
    <w:rsid w:val="008D2A4F"/>
    <w:rsid w:val="008D3007"/>
    <w:rsid w:val="008D60E8"/>
    <w:rsid w:val="008E0D80"/>
    <w:rsid w:val="008E20C0"/>
    <w:rsid w:val="0090378A"/>
    <w:rsid w:val="00903A38"/>
    <w:rsid w:val="00905570"/>
    <w:rsid w:val="00905C8A"/>
    <w:rsid w:val="00911582"/>
    <w:rsid w:val="00917611"/>
    <w:rsid w:val="009412DF"/>
    <w:rsid w:val="00941492"/>
    <w:rsid w:val="00941AD3"/>
    <w:rsid w:val="00942F3A"/>
    <w:rsid w:val="00972350"/>
    <w:rsid w:val="00972A6E"/>
    <w:rsid w:val="009846CC"/>
    <w:rsid w:val="00984C2D"/>
    <w:rsid w:val="00984F86"/>
    <w:rsid w:val="009A08ED"/>
    <w:rsid w:val="009A0E06"/>
    <w:rsid w:val="009A68A7"/>
    <w:rsid w:val="009B01E4"/>
    <w:rsid w:val="009C1BC8"/>
    <w:rsid w:val="009C5EB4"/>
    <w:rsid w:val="009D0768"/>
    <w:rsid w:val="009E0A73"/>
    <w:rsid w:val="009E0B07"/>
    <w:rsid w:val="009E0EB6"/>
    <w:rsid w:val="009E3D39"/>
    <w:rsid w:val="009E5921"/>
    <w:rsid w:val="009E684A"/>
    <w:rsid w:val="009F1749"/>
    <w:rsid w:val="00A13A41"/>
    <w:rsid w:val="00A21084"/>
    <w:rsid w:val="00A23873"/>
    <w:rsid w:val="00A3481A"/>
    <w:rsid w:val="00A4294A"/>
    <w:rsid w:val="00A47427"/>
    <w:rsid w:val="00A52206"/>
    <w:rsid w:val="00A56C7A"/>
    <w:rsid w:val="00A605A5"/>
    <w:rsid w:val="00A63EB3"/>
    <w:rsid w:val="00A65A86"/>
    <w:rsid w:val="00A90670"/>
    <w:rsid w:val="00A9372E"/>
    <w:rsid w:val="00AA0452"/>
    <w:rsid w:val="00AA10DB"/>
    <w:rsid w:val="00AA123A"/>
    <w:rsid w:val="00AA4299"/>
    <w:rsid w:val="00AB411B"/>
    <w:rsid w:val="00AB4F07"/>
    <w:rsid w:val="00AC42D4"/>
    <w:rsid w:val="00AC7415"/>
    <w:rsid w:val="00AD5143"/>
    <w:rsid w:val="00AE57CA"/>
    <w:rsid w:val="00AF7678"/>
    <w:rsid w:val="00B01503"/>
    <w:rsid w:val="00B02451"/>
    <w:rsid w:val="00B03E28"/>
    <w:rsid w:val="00B066CB"/>
    <w:rsid w:val="00B06835"/>
    <w:rsid w:val="00B14B13"/>
    <w:rsid w:val="00B16D56"/>
    <w:rsid w:val="00B25EFF"/>
    <w:rsid w:val="00B30410"/>
    <w:rsid w:val="00B4175C"/>
    <w:rsid w:val="00B57013"/>
    <w:rsid w:val="00B6262B"/>
    <w:rsid w:val="00B763AA"/>
    <w:rsid w:val="00B87A27"/>
    <w:rsid w:val="00B95022"/>
    <w:rsid w:val="00B96F30"/>
    <w:rsid w:val="00BA16DE"/>
    <w:rsid w:val="00BA6C1B"/>
    <w:rsid w:val="00BB2154"/>
    <w:rsid w:val="00BB40A5"/>
    <w:rsid w:val="00BC348D"/>
    <w:rsid w:val="00BC40A1"/>
    <w:rsid w:val="00BE363D"/>
    <w:rsid w:val="00BF62B9"/>
    <w:rsid w:val="00BF7FD2"/>
    <w:rsid w:val="00C12B4E"/>
    <w:rsid w:val="00C1326B"/>
    <w:rsid w:val="00C139E3"/>
    <w:rsid w:val="00C301E8"/>
    <w:rsid w:val="00C302C8"/>
    <w:rsid w:val="00C402D3"/>
    <w:rsid w:val="00C51BC2"/>
    <w:rsid w:val="00C53188"/>
    <w:rsid w:val="00C648A7"/>
    <w:rsid w:val="00C71DBB"/>
    <w:rsid w:val="00C739A6"/>
    <w:rsid w:val="00C73FDD"/>
    <w:rsid w:val="00C762CC"/>
    <w:rsid w:val="00C84FC0"/>
    <w:rsid w:val="00C8672A"/>
    <w:rsid w:val="00C914CB"/>
    <w:rsid w:val="00CA0815"/>
    <w:rsid w:val="00CA394D"/>
    <w:rsid w:val="00CA51BE"/>
    <w:rsid w:val="00CB39CB"/>
    <w:rsid w:val="00CD16B7"/>
    <w:rsid w:val="00CE332C"/>
    <w:rsid w:val="00CE448B"/>
    <w:rsid w:val="00CE579B"/>
    <w:rsid w:val="00CF0E2C"/>
    <w:rsid w:val="00CF4A69"/>
    <w:rsid w:val="00CF5F41"/>
    <w:rsid w:val="00D11579"/>
    <w:rsid w:val="00D122F3"/>
    <w:rsid w:val="00D13FD1"/>
    <w:rsid w:val="00D15A81"/>
    <w:rsid w:val="00D1680E"/>
    <w:rsid w:val="00D21A89"/>
    <w:rsid w:val="00D25A93"/>
    <w:rsid w:val="00D3541D"/>
    <w:rsid w:val="00D37422"/>
    <w:rsid w:val="00D401D2"/>
    <w:rsid w:val="00D413D7"/>
    <w:rsid w:val="00D41FB8"/>
    <w:rsid w:val="00D5762F"/>
    <w:rsid w:val="00D60727"/>
    <w:rsid w:val="00D645E9"/>
    <w:rsid w:val="00D756FB"/>
    <w:rsid w:val="00D75FE0"/>
    <w:rsid w:val="00D77139"/>
    <w:rsid w:val="00D84562"/>
    <w:rsid w:val="00D84845"/>
    <w:rsid w:val="00D904B5"/>
    <w:rsid w:val="00D92C7B"/>
    <w:rsid w:val="00D97AFE"/>
    <w:rsid w:val="00DA7171"/>
    <w:rsid w:val="00DC11D2"/>
    <w:rsid w:val="00DC70CF"/>
    <w:rsid w:val="00DC7523"/>
    <w:rsid w:val="00DD580D"/>
    <w:rsid w:val="00DD734D"/>
    <w:rsid w:val="00DE0527"/>
    <w:rsid w:val="00DE31DD"/>
    <w:rsid w:val="00DE3BD0"/>
    <w:rsid w:val="00DF1652"/>
    <w:rsid w:val="00E0005D"/>
    <w:rsid w:val="00E006A8"/>
    <w:rsid w:val="00E01866"/>
    <w:rsid w:val="00E030BC"/>
    <w:rsid w:val="00E057CC"/>
    <w:rsid w:val="00E0790B"/>
    <w:rsid w:val="00E117C0"/>
    <w:rsid w:val="00E13AEF"/>
    <w:rsid w:val="00E21A84"/>
    <w:rsid w:val="00E21FDD"/>
    <w:rsid w:val="00E25397"/>
    <w:rsid w:val="00E3103B"/>
    <w:rsid w:val="00E35E57"/>
    <w:rsid w:val="00E5787B"/>
    <w:rsid w:val="00E60DBA"/>
    <w:rsid w:val="00E63052"/>
    <w:rsid w:val="00E6704C"/>
    <w:rsid w:val="00E71D3F"/>
    <w:rsid w:val="00E80F28"/>
    <w:rsid w:val="00E83E70"/>
    <w:rsid w:val="00E92C19"/>
    <w:rsid w:val="00EA3059"/>
    <w:rsid w:val="00EA46B5"/>
    <w:rsid w:val="00EC1ECE"/>
    <w:rsid w:val="00EC2E8C"/>
    <w:rsid w:val="00EC33F1"/>
    <w:rsid w:val="00EC3E6E"/>
    <w:rsid w:val="00EC4D2C"/>
    <w:rsid w:val="00ED15DB"/>
    <w:rsid w:val="00ED1724"/>
    <w:rsid w:val="00ED18DC"/>
    <w:rsid w:val="00ED287B"/>
    <w:rsid w:val="00ED2CC2"/>
    <w:rsid w:val="00ED36D2"/>
    <w:rsid w:val="00ED4FBD"/>
    <w:rsid w:val="00EE1B18"/>
    <w:rsid w:val="00EE461F"/>
    <w:rsid w:val="00EF74BD"/>
    <w:rsid w:val="00F00B01"/>
    <w:rsid w:val="00F079A2"/>
    <w:rsid w:val="00F16C93"/>
    <w:rsid w:val="00F2163F"/>
    <w:rsid w:val="00F23231"/>
    <w:rsid w:val="00F23EDB"/>
    <w:rsid w:val="00F27213"/>
    <w:rsid w:val="00F27AE8"/>
    <w:rsid w:val="00F40D76"/>
    <w:rsid w:val="00F4720F"/>
    <w:rsid w:val="00F704C5"/>
    <w:rsid w:val="00F71E3F"/>
    <w:rsid w:val="00F91685"/>
    <w:rsid w:val="00F9573C"/>
    <w:rsid w:val="00FC6819"/>
    <w:rsid w:val="00FC73AC"/>
    <w:rsid w:val="00FC7DF9"/>
    <w:rsid w:val="00FD7DFB"/>
    <w:rsid w:val="00FE5212"/>
    <w:rsid w:val="00FF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4437F"/>
    <w:pPr>
      <w:spacing w:after="120"/>
    </w:pPr>
    <w:rPr>
      <w:rFonts w:ascii="Frutiger" w:hAnsi="Frutiger"/>
      <w:lang w:eastAsia="en-US"/>
    </w:rPr>
  </w:style>
  <w:style w:type="paragraph" w:styleId="Heading1">
    <w:name w:val="heading 1"/>
    <w:aliases w:val="Ueberschrift 1,Pro-VM Überschrift 1,Pro-VM Überschrift 11,Pro-VM Überschrift 12,Pro-VM Überschrift 13,Pro-VM Überschrift 14,Pro-VM Überschrift 15,Pro-VM Überschrift 16,Pro-VM Überschrift 17,Pro-VM Überschrift 18,Pro-VM Überschrift 19,H1,h1"/>
    <w:basedOn w:val="Normal"/>
    <w:next w:val="Normal"/>
    <w:link w:val="Heading1Char"/>
    <w:uiPriority w:val="99"/>
    <w:qFormat/>
    <w:rsid w:val="0004437F"/>
    <w:pPr>
      <w:keepNext/>
      <w:numPr>
        <w:numId w:val="1"/>
      </w:numPr>
      <w:spacing w:before="600" w:after="240"/>
      <w:outlineLvl w:val="0"/>
    </w:pPr>
    <w:rPr>
      <w:b/>
      <w:kern w:val="28"/>
      <w:sz w:val="32"/>
    </w:rPr>
  </w:style>
  <w:style w:type="paragraph" w:styleId="Heading2">
    <w:name w:val="heading 2"/>
    <w:aliases w:val="Pro-VM Überschrift 2,H2,ALT+2,Alt+2,Gliederung 2,_Überschrift,h2,Level 2 Topic Heading,A,A.B.C.,2,Header 2,21,l2,Level 2 Head,h21,Header 21,l21,Level 2 Head1,H21,heading 21,h22,22,Header 22,l22,Level 2 Head2,H22,heading 22,h211,h"/>
    <w:basedOn w:val="Normal"/>
    <w:next w:val="Normal"/>
    <w:link w:val="Heading2Char1"/>
    <w:uiPriority w:val="99"/>
    <w:qFormat/>
    <w:rsid w:val="0004437F"/>
    <w:pPr>
      <w:keepNext/>
      <w:numPr>
        <w:ilvl w:val="1"/>
        <w:numId w:val="1"/>
      </w:numPr>
      <w:spacing w:before="240" w:after="240"/>
      <w:outlineLvl w:val="1"/>
    </w:pPr>
    <w:rPr>
      <w:b/>
      <w:szCs w:val="20"/>
    </w:rPr>
  </w:style>
  <w:style w:type="paragraph" w:styleId="Heading3">
    <w:name w:val="heading 3"/>
    <w:aliases w:val="Pro-VM Überschrift 3,H3,ALT+3,Alt+3,Section,Annotationen,subhead,3,h3,alltoc,l3,Level 3 Head,31,l31,Level 3 Head1,H31,heading 31,32,l32,Level 3 Head2,H32,heading 32,311,l311,Level 3 Head11,H311,heading 311,t3,t31,1.,T3,level3,h31"/>
    <w:basedOn w:val="Normal"/>
    <w:next w:val="Normal"/>
    <w:link w:val="Heading3Char1"/>
    <w:uiPriority w:val="99"/>
    <w:qFormat/>
    <w:rsid w:val="0004437F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H4,Subsection,h4,a.,4,Head4,niveau 2,T4,list 2,PA Micro Section,Sub sub heading,Krav,4heading,Level 2 - a,Req,Te,Sub-Minor,Paragraph Title,(Alt+4),Header 4,Headline4,4 dash,d,dash,Sub-Minor1,Sub-Minor2,Sub-Minor3,PARA4,PARA41,PARA42,PARA43"/>
    <w:basedOn w:val="Normal"/>
    <w:next w:val="Normal"/>
    <w:link w:val="Heading4Char"/>
    <w:uiPriority w:val="99"/>
    <w:qFormat/>
    <w:rsid w:val="0004437F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aliases w:val="H5,Subheading,Roman list,Roman list1,Roman list2,Roman list11,Roman list3,Roman list12,Roman list21,Roman list111,T5,a-head line,PA Pico Section,Sub sub sub heading,Roman list4,Roman list5,PIM 5,5,Level 3 - i,h5,h51,h52,h511,h53,h512,h54"/>
    <w:basedOn w:val="Normal"/>
    <w:next w:val="Normal"/>
    <w:link w:val="Heading5Char"/>
    <w:uiPriority w:val="99"/>
    <w:qFormat/>
    <w:rsid w:val="0004437F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aliases w:val="H6,Bullet list,Bullet list1,Bullet list2,Bullet list11,Bullet list3,Bullet list12,Bullet list21,Bullet list111,Bullet lis,T6,2 column,PA Appendix,Sub sub sub sub heading,Bullet list4,Bullet list5,PIM 6,6,Legal Level 1.,Lev 6,sub-dash,sd"/>
    <w:basedOn w:val="Normal"/>
    <w:next w:val="Normal"/>
    <w:link w:val="Heading6Char"/>
    <w:uiPriority w:val="99"/>
    <w:qFormat/>
    <w:rsid w:val="0004437F"/>
    <w:pPr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aliases w:val="letter list,lettered list,letter list1,lettered list1,letter list2,lettered list2,letter list11,lettered list11,letter list3,lettered list3,letter list12,lettered list12,letter list21,lettered list21,letter list111,lettered list111,T7,T71"/>
    <w:basedOn w:val="Normal"/>
    <w:next w:val="Normal"/>
    <w:link w:val="Heading7Char"/>
    <w:uiPriority w:val="99"/>
    <w:qFormat/>
    <w:rsid w:val="0004437F"/>
    <w:pPr>
      <w:numPr>
        <w:ilvl w:val="6"/>
        <w:numId w:val="1"/>
      </w:numPr>
      <w:spacing w:before="240" w:after="60"/>
      <w:outlineLvl w:val="6"/>
    </w:pPr>
    <w:rPr>
      <w:b/>
    </w:rPr>
  </w:style>
  <w:style w:type="paragraph" w:styleId="Heading8">
    <w:name w:val="heading 8"/>
    <w:aliases w:val="action,action1,action2,action11,action3,action4,action5,action6,action7,action12,action21,action111,action31,action8,action13,action22,action112,action32,action9,action14,action23,action113,action33,action10,action15,T8"/>
    <w:basedOn w:val="Normal"/>
    <w:next w:val="Normal"/>
    <w:link w:val="Heading8Char"/>
    <w:uiPriority w:val="99"/>
    <w:qFormat/>
    <w:rsid w:val="0004437F"/>
    <w:pPr>
      <w:numPr>
        <w:ilvl w:val="7"/>
        <w:numId w:val="1"/>
      </w:numPr>
      <w:spacing w:before="240" w:after="60"/>
      <w:outlineLvl w:val="7"/>
    </w:pPr>
    <w:rPr>
      <w:b/>
    </w:rPr>
  </w:style>
  <w:style w:type="paragraph" w:styleId="Heading9">
    <w:name w:val="heading 9"/>
    <w:aliases w:val="App Heading,progress,progress1,progress2,progress11,progress3,progress4,progress5,progress6,progress7,progress12,progress21,progress111,progress31,progress8,progress13,progress22,progress112,progress32,progress9,progress14,T9,T91"/>
    <w:basedOn w:val="Normal"/>
    <w:next w:val="Normal"/>
    <w:link w:val="Heading9Char"/>
    <w:uiPriority w:val="99"/>
    <w:qFormat/>
    <w:rsid w:val="0004437F"/>
    <w:pPr>
      <w:numPr>
        <w:ilvl w:val="8"/>
        <w:numId w:val="1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Ueberschrift 1 Char,Pro-VM Überschrift 1 Char,Pro-VM Überschrift 11 Char,Pro-VM Überschrift 12 Char,Pro-VM Überschrift 13 Char,Pro-VM Überschrift 14 Char,Pro-VM Überschrift 15 Char,Pro-VM Überschrift 16 Char,Pro-VM Überschrift 17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aliases w:val="Pro-VM Überschrift 2 Char,H2 Char,ALT+2 Char,Alt+2 Char,Gliederung 2 Char,_Überschrift Char,h2 Char,Level 2 Topic Heading Char,A Char,A.B.C. Char,2 Char,Header 2 Char,21 Char,l2 Char,Level 2 Head Char,h21 Char,Header 21 Char,l21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aliases w:val="Pro-VM Überschrift 3 Char,H3 Char,ALT+3 Char,Alt+3 Char,Section Char,Annotationen Char,subhead Char,3 Char,h3 Char,alltoc Char,l3 Char,Level 3 Head Char,31 Char,l31 Char,Level 3 Head1 Char,H31 Char,heading 31 Char,32 Char,l32 Char,t3 Char"/>
    <w:basedOn w:val="DefaultParagraphFont"/>
    <w:link w:val="Heading3"/>
    <w:uiPriority w:val="9"/>
    <w:semiHidden/>
    <w:rsid w:val="00F85E27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aliases w:val="H4 Char,Subsection Char,h4 Char,a. Char,4 Char,Head4 Char,niveau 2 Char,T4 Char,list 2 Char,PA Micro Section Char,Sub sub heading Char,Krav Char,4heading Char,Level 2 - a Char,Req Char,Te Char,Sub-Minor Char,Paragraph Title Char,d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aliases w:val="H5 Char,Subheading Char,Roman list Char,Roman list1 Char,Roman list2 Char,Roman list11 Char,Roman list3 Char,Roman list12 Char,Roman list21 Char,Roman list111 Char,T5 Char,a-head line Char,PA Pico Section Char,Sub sub sub heading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H6 Char,Bullet list Char,Bullet list1 Char,Bullet list2 Char,Bullet list11 Char,Bullet list3 Char,Bullet list12 Char,Bullet list21 Char,Bullet list111 Char,Bullet lis Char,T6 Char,2 column Char,PA Appendix Char,Bullet list4 Char,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aliases w:val="letter list Char,lettered list Char,letter list1 Char,lettered list1 Char,letter list2 Char,lettered list2 Char,letter list11 Char,lettered list11 Char,letter list3 Char,lettered list3 Char,letter list12 Char,lettered list12 Char,T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aliases w:val="action Char,action1 Char,action2 Char,action11 Char,action3 Char,action4 Char,action5 Char,action6 Char,action7 Char,action12 Char,action21 Char,action111 Char,action31 Char,action8 Char,action13 Char,action22 Char,action112 Char,T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aliases w:val="App Heading Char,progress Char,progress1 Char,progress2 Char,progress11 Char,progress3 Char,progress4 Char,progress5 Char,progress6 Char,progress7 Char,progress12 Char,progress21 Char,progress111 Char,progress31 Char,progress8 Char"/>
    <w:basedOn w:val="DefaultParagraphFont"/>
    <w:link w:val="Heading9"/>
    <w:uiPriority w:val="99"/>
    <w:semiHidden/>
    <w:locked/>
    <w:rPr>
      <w:rFonts w:ascii="Cambria" w:hAnsi="Cambria" w:cs="Times New Roman"/>
      <w:lang w:eastAsia="en-US"/>
    </w:rPr>
  </w:style>
  <w:style w:type="character" w:customStyle="1" w:styleId="Heading3Char1">
    <w:name w:val="Heading 3 Char1"/>
    <w:aliases w:val="Pro-VM Überschrift 3 Char1,H3 Char1,ALT+3 Char1,Alt+3 Char1,Section Char1,Annotationen Char1,subhead Char1,3 Char1,h3 Char1,alltoc Char1,l3 Char1,Level 3 Head Char1,31 Char1,l31 Char1,Level 3 Head1 Char1,H31 Char1,heading 31 Char1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rsid w:val="0004437F"/>
    <w:pPr>
      <w:tabs>
        <w:tab w:val="center" w:pos="4536"/>
        <w:tab w:val="right" w:pos="9072"/>
      </w:tabs>
      <w:spacing w:before="120"/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Frutiger" w:hAnsi="Frutiger"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04437F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Frutiger" w:hAnsi="Frutiger" w:cs="Times New Roman"/>
      <w:lang w:eastAsia="en-US"/>
    </w:rPr>
  </w:style>
  <w:style w:type="character" w:styleId="PageNumber">
    <w:name w:val="page number"/>
    <w:basedOn w:val="DefaultParagraphFont"/>
    <w:uiPriority w:val="99"/>
    <w:rsid w:val="0004437F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04437F"/>
    <w:pPr>
      <w:spacing w:before="120"/>
    </w:pPr>
    <w:rPr>
      <w:i/>
    </w:rPr>
  </w:style>
  <w:style w:type="paragraph" w:customStyle="1" w:styleId="Projektname">
    <w:name w:val="Projektname"/>
    <w:basedOn w:val="Normal"/>
    <w:uiPriority w:val="99"/>
    <w:rsid w:val="0004437F"/>
    <w:pPr>
      <w:jc w:val="right"/>
    </w:pPr>
    <w:rPr>
      <w:b/>
      <w:sz w:val="44"/>
    </w:rPr>
  </w:style>
  <w:style w:type="paragraph" w:customStyle="1" w:styleId="Dokumentversion">
    <w:name w:val="Dokumentversion"/>
    <w:basedOn w:val="Normal"/>
    <w:uiPriority w:val="99"/>
    <w:rsid w:val="00410D32"/>
    <w:pPr>
      <w:jc w:val="right"/>
    </w:pPr>
    <w:rPr>
      <w:sz w:val="28"/>
    </w:rPr>
  </w:style>
  <w:style w:type="paragraph" w:styleId="TOC1">
    <w:name w:val="toc 1"/>
    <w:basedOn w:val="Normal"/>
    <w:next w:val="Normal"/>
    <w:uiPriority w:val="99"/>
    <w:rsid w:val="0004437F"/>
    <w:pPr>
      <w:tabs>
        <w:tab w:val="right" w:leader="dot" w:pos="9071"/>
      </w:tabs>
      <w:spacing w:before="120" w:after="60"/>
    </w:pPr>
    <w:rPr>
      <w:b/>
      <w:noProof/>
    </w:rPr>
  </w:style>
  <w:style w:type="paragraph" w:customStyle="1" w:styleId="Dokumentzustand">
    <w:name w:val="Dokumentzustand"/>
    <w:basedOn w:val="Normal"/>
    <w:uiPriority w:val="99"/>
    <w:rsid w:val="0004437F"/>
    <w:pPr>
      <w:spacing w:before="60" w:after="60"/>
    </w:pPr>
  </w:style>
  <w:style w:type="paragraph" w:customStyle="1" w:styleId="Kopfverweis">
    <w:name w:val="Kopfverweis"/>
    <w:basedOn w:val="Heading1"/>
    <w:uiPriority w:val="99"/>
    <w:rsid w:val="00410D32"/>
    <w:pPr>
      <w:numPr>
        <w:numId w:val="0"/>
      </w:numPr>
      <w:ind w:left="709" w:hanging="709"/>
      <w:outlineLvl w:val="9"/>
    </w:pPr>
  </w:style>
  <w:style w:type="paragraph" w:customStyle="1" w:styleId="Dokumentname">
    <w:name w:val="Dokumentname"/>
    <w:basedOn w:val="Normal"/>
    <w:uiPriority w:val="99"/>
    <w:rsid w:val="0004437F"/>
    <w:pPr>
      <w:jc w:val="right"/>
    </w:pPr>
    <w:rPr>
      <w:b/>
      <w:sz w:val="72"/>
    </w:rPr>
  </w:style>
  <w:style w:type="paragraph" w:styleId="TOC2">
    <w:name w:val="toc 2"/>
    <w:basedOn w:val="Normal"/>
    <w:next w:val="Normal"/>
    <w:uiPriority w:val="99"/>
    <w:rsid w:val="0004437F"/>
    <w:pPr>
      <w:tabs>
        <w:tab w:val="right" w:leader="dot" w:pos="9071"/>
      </w:tabs>
      <w:spacing w:before="60" w:after="60"/>
      <w:ind w:left="221"/>
    </w:pPr>
    <w:rPr>
      <w:noProof/>
    </w:rPr>
  </w:style>
  <w:style w:type="paragraph" w:styleId="TOC3">
    <w:name w:val="toc 3"/>
    <w:basedOn w:val="Normal"/>
    <w:next w:val="Normal"/>
    <w:uiPriority w:val="99"/>
    <w:rsid w:val="0004437F"/>
    <w:pPr>
      <w:tabs>
        <w:tab w:val="right" w:leader="dot" w:pos="9071"/>
      </w:tabs>
      <w:spacing w:after="60"/>
      <w:ind w:left="442"/>
    </w:pPr>
    <w:rPr>
      <w:noProof/>
    </w:rPr>
  </w:style>
  <w:style w:type="paragraph" w:styleId="TOC4">
    <w:name w:val="toc 4"/>
    <w:basedOn w:val="Normal"/>
    <w:next w:val="Normal"/>
    <w:uiPriority w:val="99"/>
    <w:rsid w:val="0004437F"/>
    <w:pPr>
      <w:tabs>
        <w:tab w:val="right" w:leader="dot" w:pos="9071"/>
      </w:tabs>
      <w:ind w:left="660"/>
    </w:pPr>
  </w:style>
  <w:style w:type="paragraph" w:styleId="TOC5">
    <w:name w:val="toc 5"/>
    <w:basedOn w:val="Normal"/>
    <w:next w:val="Normal"/>
    <w:uiPriority w:val="99"/>
    <w:semiHidden/>
    <w:rsid w:val="0004437F"/>
    <w:pPr>
      <w:tabs>
        <w:tab w:val="right" w:leader="dot" w:pos="9071"/>
      </w:tabs>
      <w:ind w:left="880"/>
    </w:pPr>
  </w:style>
  <w:style w:type="paragraph" w:styleId="TOC6">
    <w:name w:val="toc 6"/>
    <w:basedOn w:val="Normal"/>
    <w:next w:val="Normal"/>
    <w:uiPriority w:val="99"/>
    <w:semiHidden/>
    <w:rsid w:val="0004437F"/>
    <w:pPr>
      <w:tabs>
        <w:tab w:val="right" w:leader="dot" w:pos="9071"/>
      </w:tabs>
      <w:ind w:left="1100"/>
    </w:pPr>
  </w:style>
  <w:style w:type="paragraph" w:styleId="TOC7">
    <w:name w:val="toc 7"/>
    <w:basedOn w:val="Normal"/>
    <w:next w:val="Normal"/>
    <w:uiPriority w:val="99"/>
    <w:semiHidden/>
    <w:rsid w:val="0004437F"/>
    <w:pPr>
      <w:tabs>
        <w:tab w:val="right" w:leader="dot" w:pos="9071"/>
      </w:tabs>
      <w:ind w:left="1320"/>
    </w:pPr>
  </w:style>
  <w:style w:type="paragraph" w:styleId="TOC8">
    <w:name w:val="toc 8"/>
    <w:basedOn w:val="Normal"/>
    <w:next w:val="Normal"/>
    <w:uiPriority w:val="99"/>
    <w:semiHidden/>
    <w:rsid w:val="0004437F"/>
    <w:pPr>
      <w:tabs>
        <w:tab w:val="right" w:leader="dot" w:pos="9071"/>
      </w:tabs>
      <w:ind w:left="1540"/>
    </w:pPr>
  </w:style>
  <w:style w:type="paragraph" w:styleId="TOC9">
    <w:name w:val="toc 9"/>
    <w:basedOn w:val="Normal"/>
    <w:next w:val="Normal"/>
    <w:uiPriority w:val="99"/>
    <w:semiHidden/>
    <w:rsid w:val="0004437F"/>
    <w:pPr>
      <w:tabs>
        <w:tab w:val="right" w:leader="dot" w:pos="9071"/>
      </w:tabs>
      <w:ind w:left="1760"/>
    </w:pPr>
  </w:style>
  <w:style w:type="paragraph" w:styleId="TableofFigures">
    <w:name w:val="table of figures"/>
    <w:basedOn w:val="Normal"/>
    <w:next w:val="Normal"/>
    <w:uiPriority w:val="99"/>
    <w:rsid w:val="0004437F"/>
    <w:pPr>
      <w:tabs>
        <w:tab w:val="right" w:leader="dot" w:pos="9071"/>
      </w:tabs>
      <w:ind w:left="440" w:hanging="440"/>
    </w:pPr>
  </w:style>
  <w:style w:type="paragraph" w:customStyle="1" w:styleId="berschrift0">
    <w:name w:val="Überschrift0"/>
    <w:basedOn w:val="Normal"/>
    <w:uiPriority w:val="99"/>
    <w:rsid w:val="0004437F"/>
    <w:rPr>
      <w:b/>
      <w:sz w:val="32"/>
    </w:rPr>
  </w:style>
  <w:style w:type="paragraph" w:customStyle="1" w:styleId="Marginalie">
    <w:name w:val="Marginalie"/>
    <w:basedOn w:val="Normal"/>
    <w:uiPriority w:val="99"/>
    <w:rsid w:val="00410D32"/>
    <w:pPr>
      <w:spacing w:before="20" w:line="240" w:lineRule="exact"/>
      <w:jc w:val="right"/>
    </w:pPr>
    <w:rPr>
      <w:rFonts w:ascii="Times New Roman" w:hAnsi="Times New Roman"/>
      <w:i/>
      <w:sz w:val="20"/>
    </w:rPr>
  </w:style>
  <w:style w:type="paragraph" w:customStyle="1" w:styleId="Verzberschrift">
    <w:name w:val="VerzÜberschrift"/>
    <w:basedOn w:val="Normal"/>
    <w:uiPriority w:val="99"/>
    <w:rsid w:val="0004437F"/>
    <w:rPr>
      <w:b/>
      <w:sz w:val="32"/>
    </w:rPr>
  </w:style>
  <w:style w:type="paragraph" w:customStyle="1" w:styleId="Standard-m">
    <w:name w:val="Standard-m"/>
    <w:basedOn w:val="Normal"/>
    <w:uiPriority w:val="99"/>
    <w:rsid w:val="0004437F"/>
    <w:pPr>
      <w:spacing w:before="60" w:after="60"/>
    </w:pPr>
  </w:style>
  <w:style w:type="paragraph" w:customStyle="1" w:styleId="Kopfstandard">
    <w:name w:val="Kopfstandard"/>
    <w:basedOn w:val="Normal"/>
    <w:uiPriority w:val="99"/>
    <w:rsid w:val="00410D32"/>
    <w:pPr>
      <w:spacing w:after="0"/>
    </w:pPr>
  </w:style>
  <w:style w:type="paragraph" w:customStyle="1" w:styleId="Pberschrift">
    <w:name w:val="PÜberschrift"/>
    <w:basedOn w:val="Normal"/>
    <w:uiPriority w:val="99"/>
    <w:rsid w:val="00410D32"/>
    <w:pPr>
      <w:jc w:val="both"/>
    </w:pPr>
    <w:rPr>
      <w:rFonts w:ascii="Courier" w:hAnsi="Courier"/>
    </w:rPr>
  </w:style>
  <w:style w:type="character" w:customStyle="1" w:styleId="KM-Nummer">
    <w:name w:val="KM-Nummer"/>
    <w:uiPriority w:val="99"/>
    <w:rsid w:val="00410D32"/>
    <w:rPr>
      <w:sz w:val="32"/>
    </w:rPr>
  </w:style>
  <w:style w:type="paragraph" w:styleId="DocumentMap">
    <w:name w:val="Document Map"/>
    <w:basedOn w:val="Normal"/>
    <w:link w:val="DocumentMapChar"/>
    <w:uiPriority w:val="99"/>
    <w:semiHidden/>
    <w:rsid w:val="0004437F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443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eastAsia="en-US"/>
    </w:rPr>
  </w:style>
  <w:style w:type="paragraph" w:customStyle="1" w:styleId="a1">
    <w:name w:val="a1"/>
    <w:basedOn w:val="Normal"/>
    <w:uiPriority w:val="99"/>
    <w:rsid w:val="007404AE"/>
    <w:pPr>
      <w:spacing w:before="60" w:after="60"/>
      <w:ind w:left="340"/>
      <w:jc w:val="both"/>
    </w:pPr>
  </w:style>
  <w:style w:type="paragraph" w:customStyle="1" w:styleId="a2">
    <w:name w:val="a2"/>
    <w:basedOn w:val="Normal"/>
    <w:uiPriority w:val="99"/>
    <w:rsid w:val="00C51BC2"/>
    <w:pPr>
      <w:spacing w:before="60" w:after="60"/>
      <w:ind w:left="680"/>
      <w:jc w:val="both"/>
    </w:pPr>
  </w:style>
  <w:style w:type="paragraph" w:customStyle="1" w:styleId="a2stri">
    <w:name w:val="a2:stri"/>
    <w:basedOn w:val="Normal"/>
    <w:uiPriority w:val="99"/>
    <w:rsid w:val="00C51BC2"/>
    <w:pPr>
      <w:keepLines/>
      <w:spacing w:before="30" w:after="30"/>
      <w:ind w:left="1020" w:hanging="360"/>
      <w:jc w:val="both"/>
    </w:pPr>
  </w:style>
  <w:style w:type="paragraph" w:customStyle="1" w:styleId="a3">
    <w:name w:val="a3"/>
    <w:basedOn w:val="Normal"/>
    <w:uiPriority w:val="99"/>
    <w:rsid w:val="00C51BC2"/>
    <w:pPr>
      <w:spacing w:before="60" w:after="60"/>
      <w:ind w:left="1021"/>
      <w:jc w:val="both"/>
    </w:pPr>
  </w:style>
  <w:style w:type="paragraph" w:styleId="Title">
    <w:name w:val="Title"/>
    <w:basedOn w:val="Normal"/>
    <w:link w:val="TitleChar"/>
    <w:uiPriority w:val="99"/>
    <w:qFormat/>
    <w:rsid w:val="00410D32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51BC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2F16E4"/>
    <w:rPr>
      <w:rFonts w:ascii="Frutiger" w:hAnsi="Frutiger" w:cs="Times New Roman"/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C51BC2"/>
    <w:rPr>
      <w:rFonts w:cs="Times New Roman"/>
      <w:vertAlign w:val="superscript"/>
    </w:rPr>
  </w:style>
  <w:style w:type="paragraph" w:customStyle="1" w:styleId="Projektnamekurz">
    <w:name w:val="Projektname kurz"/>
    <w:basedOn w:val="Projektname"/>
    <w:uiPriority w:val="99"/>
    <w:rsid w:val="0004437F"/>
    <w:rPr>
      <w:sz w:val="52"/>
    </w:rPr>
  </w:style>
  <w:style w:type="table" w:styleId="TableGrid">
    <w:name w:val="Table Grid"/>
    <w:basedOn w:val="TableNormal"/>
    <w:uiPriority w:val="99"/>
    <w:rsid w:val="0004437F"/>
    <w:pPr>
      <w:spacing w:after="12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">
    <w:name w:val="Tabellentext"/>
    <w:basedOn w:val="Normal"/>
    <w:uiPriority w:val="99"/>
    <w:rsid w:val="0004437F"/>
    <w:pPr>
      <w:spacing w:before="40" w:after="40"/>
    </w:pPr>
  </w:style>
  <w:style w:type="paragraph" w:customStyle="1" w:styleId="Tabellentitel">
    <w:name w:val="Tabellentitel"/>
    <w:basedOn w:val="Normal"/>
    <w:uiPriority w:val="99"/>
    <w:rsid w:val="0004437F"/>
    <w:pPr>
      <w:spacing w:before="120"/>
    </w:pPr>
    <w:rPr>
      <w:b/>
      <w:sz w:val="24"/>
      <w:szCs w:val="24"/>
    </w:rPr>
  </w:style>
  <w:style w:type="paragraph" w:customStyle="1" w:styleId="Kommentar">
    <w:name w:val="Kommentar"/>
    <w:basedOn w:val="Normal"/>
    <w:link w:val="KommentarZchn"/>
    <w:uiPriority w:val="99"/>
    <w:rsid w:val="0004437F"/>
    <w:rPr>
      <w:i/>
      <w:color w:val="0000FF"/>
      <w:szCs w:val="20"/>
    </w:rPr>
  </w:style>
  <w:style w:type="paragraph" w:customStyle="1" w:styleId="kleineberschrift">
    <w:name w:val="kleine Überschrift"/>
    <w:basedOn w:val="Normal"/>
    <w:link w:val="kleineberschriftChar"/>
    <w:uiPriority w:val="99"/>
    <w:rsid w:val="0004437F"/>
    <w:pPr>
      <w:jc w:val="right"/>
    </w:pPr>
    <w:rPr>
      <w:szCs w:val="20"/>
    </w:rPr>
  </w:style>
  <w:style w:type="character" w:customStyle="1" w:styleId="kleineberschriftChar">
    <w:name w:val="kleine Überschrift Char"/>
    <w:link w:val="kleineberschrift"/>
    <w:uiPriority w:val="99"/>
    <w:locked/>
    <w:rsid w:val="0004437F"/>
    <w:rPr>
      <w:rFonts w:ascii="Frutiger" w:hAnsi="Frutiger"/>
      <w:sz w:val="22"/>
      <w:lang w:val="de-DE" w:eastAsia="en-US"/>
    </w:rPr>
  </w:style>
  <w:style w:type="paragraph" w:customStyle="1" w:styleId="berschriftKommentar">
    <w:name w:val="Überschrift Kommentar"/>
    <w:basedOn w:val="Standard-m"/>
    <w:uiPriority w:val="99"/>
    <w:rsid w:val="0004437F"/>
    <w:rPr>
      <w:b/>
      <w:i/>
      <w:color w:val="0000FF"/>
      <w:sz w:val="28"/>
    </w:rPr>
  </w:style>
  <w:style w:type="paragraph" w:customStyle="1" w:styleId="Sicherheitseinstufung">
    <w:name w:val="Sicherheitseinstufung"/>
    <w:basedOn w:val="Normal"/>
    <w:uiPriority w:val="99"/>
    <w:rsid w:val="0004437F"/>
    <w:pPr>
      <w:spacing w:before="120"/>
      <w:jc w:val="center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B3B0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B3B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Frutiger" w:hAnsi="Frutiger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3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</w:rPr>
  </w:style>
  <w:style w:type="paragraph" w:customStyle="1" w:styleId="Version">
    <w:name w:val="Version"/>
    <w:basedOn w:val="kleineberschrift"/>
    <w:uiPriority w:val="99"/>
    <w:rsid w:val="0004437F"/>
    <w:rPr>
      <w:sz w:val="20"/>
    </w:rPr>
  </w:style>
  <w:style w:type="character" w:styleId="Hyperlink">
    <w:name w:val="Hyperlink"/>
    <w:basedOn w:val="DefaultParagraphFont"/>
    <w:uiPriority w:val="99"/>
    <w:rsid w:val="0004437F"/>
    <w:rPr>
      <w:rFonts w:cs="Times New Roman"/>
      <w:color w:val="0000FF"/>
      <w:u w:val="single"/>
    </w:rPr>
  </w:style>
  <w:style w:type="character" w:customStyle="1" w:styleId="berschrift8Zchn">
    <w:name w:val="Überschrift 8 Zchn"/>
    <w:uiPriority w:val="99"/>
    <w:rsid w:val="0004437F"/>
    <w:rPr>
      <w:rFonts w:ascii="Arial" w:hAnsi="Arial"/>
      <w:b/>
      <w:sz w:val="22"/>
      <w:lang w:val="de-DE" w:eastAsia="en-US"/>
    </w:rPr>
  </w:style>
  <w:style w:type="character" w:customStyle="1" w:styleId="DokumentnameZchn">
    <w:name w:val="Dokumentname Zchn"/>
    <w:uiPriority w:val="99"/>
    <w:rsid w:val="0004437F"/>
    <w:rPr>
      <w:rFonts w:ascii="Arial" w:hAnsi="Arial"/>
      <w:b/>
      <w:sz w:val="72"/>
      <w:lang w:val="de-DE" w:eastAsia="en-US"/>
    </w:rPr>
  </w:style>
  <w:style w:type="paragraph" w:customStyle="1" w:styleId="LOGOF">
    <w:name w:val="LOGOF"/>
    <w:basedOn w:val="Normal"/>
    <w:uiPriority w:val="99"/>
    <w:rsid w:val="0004437F"/>
    <w:pPr>
      <w:framePr w:hSpace="141" w:vSpace="141" w:wrap="notBeside" w:vAnchor="page" w:hAnchor="page" w:x="7882" w:y="540"/>
      <w:spacing w:after="0"/>
    </w:pPr>
    <w:rPr>
      <w:rFonts w:ascii="Arial" w:hAnsi="Arial"/>
      <w:szCs w:val="20"/>
      <w:lang w:eastAsia="de-DE"/>
    </w:rPr>
  </w:style>
  <w:style w:type="table" w:customStyle="1" w:styleId="KOMPASS-Tabelle">
    <w:name w:val="KOMPASS-Tabelle"/>
    <w:uiPriority w:val="99"/>
    <w:rsid w:val="0001448F"/>
    <w:pPr>
      <w:spacing w:before="40" w:after="40"/>
    </w:pPr>
    <w:rPr>
      <w:rFonts w:ascii="Frutiger" w:hAnsi="Frutiger"/>
      <w:sz w:val="20"/>
      <w:szCs w:val="20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01">
    <w:name w:val="Überschrift0 1"/>
    <w:basedOn w:val="Heading1"/>
    <w:uiPriority w:val="99"/>
    <w:rsid w:val="0001448F"/>
  </w:style>
  <w:style w:type="character" w:customStyle="1" w:styleId="Heading2Char1">
    <w:name w:val="Heading 2 Char1"/>
    <w:aliases w:val="Pro-VM Überschrift 2 Char1,H2 Char1,ALT+2 Char1,Alt+2 Char1,Gliederung 2 Char1,_Überschrift Char1,h2 Char1,Level 2 Topic Heading Char1,A Char1,A.B.C. Char1,2 Char1,Header 2 Char1,21 Char1,l2 Char1,Level 2 Head Char1,h21 Char1,l21 Char1"/>
    <w:link w:val="Heading2"/>
    <w:uiPriority w:val="99"/>
    <w:locked/>
    <w:rsid w:val="00286C6E"/>
    <w:rPr>
      <w:rFonts w:ascii="Frutiger" w:hAnsi="Frutiger"/>
      <w:b/>
      <w:sz w:val="22"/>
      <w:lang w:eastAsia="en-US"/>
    </w:rPr>
  </w:style>
  <w:style w:type="paragraph" w:customStyle="1" w:styleId="RT1">
    <w:name w:val="RT1"/>
    <w:basedOn w:val="Normal"/>
    <w:uiPriority w:val="99"/>
    <w:rsid w:val="00517DD4"/>
    <w:pPr>
      <w:tabs>
        <w:tab w:val="left" w:pos="340"/>
      </w:tabs>
      <w:spacing w:after="0" w:line="360" w:lineRule="auto"/>
      <w:jc w:val="both"/>
    </w:pPr>
    <w:rPr>
      <w:rFonts w:ascii="Arial" w:hAnsi="Arial"/>
      <w:sz w:val="20"/>
    </w:rPr>
  </w:style>
  <w:style w:type="character" w:customStyle="1" w:styleId="ProjektnameZchn">
    <w:name w:val="Projektname Zchn"/>
    <w:uiPriority w:val="99"/>
    <w:rsid w:val="00517DD4"/>
    <w:rPr>
      <w:rFonts w:ascii="Frutiger" w:hAnsi="Frutiger"/>
      <w:b/>
      <w:sz w:val="44"/>
      <w:lang w:val="de-DE" w:eastAsia="en-US"/>
    </w:rPr>
  </w:style>
  <w:style w:type="character" w:customStyle="1" w:styleId="FormatvorlageProjektnameZchn">
    <w:name w:val="Formatvorlage Projektname Zchn +"/>
    <w:basedOn w:val="ProjektnameZchn"/>
    <w:uiPriority w:val="99"/>
    <w:rsid w:val="00517DD4"/>
    <w:rPr>
      <w:rFonts w:cs="Times New Roman"/>
      <w:bCs/>
      <w:szCs w:val="44"/>
      <w:lang w:bidi="ar-SA"/>
    </w:rPr>
  </w:style>
  <w:style w:type="paragraph" w:customStyle="1" w:styleId="akndl">
    <w:name w:val="a:kndl"/>
    <w:basedOn w:val="Normal"/>
    <w:uiPriority w:val="99"/>
    <w:rsid w:val="00517DD4"/>
    <w:pPr>
      <w:keepNext/>
      <w:keepLines/>
      <w:tabs>
        <w:tab w:val="num" w:pos="1429"/>
      </w:tabs>
      <w:spacing w:before="30" w:after="30"/>
      <w:ind w:left="340" w:hanging="340"/>
      <w:jc w:val="both"/>
    </w:pPr>
    <w:rPr>
      <w:rFonts w:ascii="Arial" w:hAnsi="Arial" w:cs="Arial"/>
    </w:rPr>
  </w:style>
  <w:style w:type="paragraph" w:customStyle="1" w:styleId="CheckPointNrInhaltlich">
    <w:name w:val="CheckPointNr Inhaltlich"/>
    <w:basedOn w:val="Normal"/>
    <w:uiPriority w:val="99"/>
    <w:rsid w:val="00517DD4"/>
    <w:pPr>
      <w:keepNext/>
      <w:keepLines/>
      <w:numPr>
        <w:numId w:val="5"/>
      </w:numPr>
      <w:spacing w:before="60" w:after="60"/>
    </w:pPr>
    <w:rPr>
      <w:rFonts w:ascii="Arial" w:hAnsi="Arial" w:cs="Arial"/>
      <w:sz w:val="20"/>
    </w:rPr>
  </w:style>
  <w:style w:type="paragraph" w:customStyle="1" w:styleId="CheckPointNrFormal">
    <w:name w:val="CheckPointNr Formal"/>
    <w:basedOn w:val="CheckPointNrInhaltlich"/>
    <w:uiPriority w:val="99"/>
    <w:rsid w:val="00517DD4"/>
    <w:pPr>
      <w:numPr>
        <w:numId w:val="4"/>
      </w:numPr>
    </w:pPr>
  </w:style>
  <w:style w:type="paragraph" w:styleId="NormalWeb">
    <w:name w:val="Normal (Web)"/>
    <w:basedOn w:val="Normal"/>
    <w:uiPriority w:val="99"/>
    <w:rsid w:val="00517DD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517DD4"/>
    <w:pPr>
      <w:spacing w:after="0"/>
      <w:ind w:left="220" w:hanging="22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rsid w:val="00517DD4"/>
    <w:pPr>
      <w:spacing w:after="0"/>
      <w:ind w:left="440" w:hanging="22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517DD4"/>
    <w:pPr>
      <w:spacing w:after="0"/>
      <w:ind w:left="660" w:hanging="22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517DD4"/>
    <w:pPr>
      <w:spacing w:after="0"/>
      <w:ind w:left="880" w:hanging="22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517DD4"/>
    <w:pPr>
      <w:spacing w:after="0"/>
      <w:ind w:left="1100" w:hanging="22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517DD4"/>
    <w:pPr>
      <w:spacing w:after="0"/>
      <w:ind w:left="1320" w:hanging="22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517DD4"/>
    <w:pPr>
      <w:spacing w:after="0"/>
      <w:ind w:left="1540" w:hanging="22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517DD4"/>
    <w:pPr>
      <w:spacing w:after="0"/>
      <w:ind w:left="1760" w:hanging="22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517DD4"/>
    <w:pPr>
      <w:spacing w:after="0"/>
      <w:ind w:left="1980" w:hanging="22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517DD4"/>
    <w:pPr>
      <w:spacing w:before="240"/>
      <w:ind w:left="140"/>
    </w:pPr>
    <w:rPr>
      <w:rFonts w:ascii="Arial" w:hAnsi="Arial" w:cs="Arial"/>
      <w:b/>
      <w:bCs/>
      <w:sz w:val="28"/>
      <w:szCs w:val="28"/>
    </w:rPr>
  </w:style>
  <w:style w:type="character" w:customStyle="1" w:styleId="KommentarZchn">
    <w:name w:val="Kommentar Zchn"/>
    <w:link w:val="Kommentar"/>
    <w:uiPriority w:val="99"/>
    <w:locked/>
    <w:rsid w:val="00517DD4"/>
    <w:rPr>
      <w:rFonts w:ascii="Frutiger" w:hAnsi="Frutiger"/>
      <w:i/>
      <w:color w:val="0000FF"/>
      <w:sz w:val="22"/>
      <w:lang w:val="de-DE" w:eastAsia="en-US"/>
    </w:rPr>
  </w:style>
  <w:style w:type="character" w:styleId="FollowedHyperlink">
    <w:name w:val="FollowedHyperlink"/>
    <w:basedOn w:val="DefaultParagraphFont"/>
    <w:uiPriority w:val="99"/>
    <w:rsid w:val="00517DD4"/>
    <w:rPr>
      <w:rFonts w:cs="Times New Roman"/>
      <w:color w:val="606420"/>
      <w:u w:val="single"/>
    </w:rPr>
  </w:style>
  <w:style w:type="paragraph" w:customStyle="1" w:styleId="TextkrperBullets">
    <w:name w:val="Textkörper_Bullets"/>
    <w:basedOn w:val="BodyText"/>
    <w:uiPriority w:val="99"/>
    <w:rsid w:val="00732360"/>
    <w:pPr>
      <w:numPr>
        <w:numId w:val="6"/>
      </w:numPr>
      <w:jc w:val="both"/>
    </w:pPr>
    <w:rPr>
      <w:rFonts w:ascii="Helvetica" w:hAnsi="Helvetica"/>
      <w:sz w:val="20"/>
      <w:lang w:eastAsia="de-DE"/>
    </w:rPr>
  </w:style>
  <w:style w:type="paragraph" w:styleId="BodyText">
    <w:name w:val="Body Text"/>
    <w:basedOn w:val="Normal"/>
    <w:link w:val="BodyTextChar"/>
    <w:uiPriority w:val="99"/>
    <w:rsid w:val="00732360"/>
  </w:style>
  <w:style w:type="character" w:customStyle="1" w:styleId="BodyTextChar">
    <w:name w:val="Body Text Char"/>
    <w:basedOn w:val="DefaultParagraphFont"/>
    <w:link w:val="BodyText"/>
    <w:uiPriority w:val="99"/>
    <w:locked/>
    <w:rsid w:val="007F3AA8"/>
    <w:rPr>
      <w:rFonts w:ascii="Frutiger" w:hAnsi="Frutiger" w:cs="Times New Roman"/>
      <w:sz w:val="22"/>
      <w:lang w:val="de-DE" w:eastAsia="en-US"/>
    </w:rPr>
  </w:style>
  <w:style w:type="paragraph" w:customStyle="1" w:styleId="Fliesstext">
    <w:name w:val="Fliesstext"/>
    <w:basedOn w:val="Normal"/>
    <w:uiPriority w:val="99"/>
    <w:rsid w:val="00732360"/>
    <w:pPr>
      <w:tabs>
        <w:tab w:val="left" w:pos="426"/>
      </w:tabs>
      <w:spacing w:after="240"/>
      <w:jc w:val="both"/>
    </w:pPr>
    <w:rPr>
      <w:lang w:eastAsia="de-DE"/>
    </w:rPr>
  </w:style>
  <w:style w:type="paragraph" w:customStyle="1" w:styleId="Tabellenberschrift">
    <w:name w:val="Tabellenüberschrift"/>
    <w:basedOn w:val="Normal"/>
    <w:next w:val="Normal"/>
    <w:uiPriority w:val="99"/>
    <w:rsid w:val="00732360"/>
    <w:pPr>
      <w:keepNext/>
      <w:spacing w:before="60" w:after="0" w:line="288" w:lineRule="auto"/>
      <w:jc w:val="both"/>
    </w:pPr>
    <w:rPr>
      <w:b/>
      <w:lang w:eastAsia="de-DE"/>
    </w:rPr>
  </w:style>
  <w:style w:type="paragraph" w:customStyle="1" w:styleId="TableHeading">
    <w:name w:val="TableHeading"/>
    <w:basedOn w:val="Normal"/>
    <w:uiPriority w:val="99"/>
    <w:rsid w:val="00732360"/>
    <w:pPr>
      <w:spacing w:before="60" w:after="60"/>
      <w:jc w:val="both"/>
    </w:pPr>
    <w:rPr>
      <w:b/>
      <w:sz w:val="20"/>
      <w:lang w:eastAsia="de-DE"/>
    </w:rPr>
  </w:style>
  <w:style w:type="paragraph" w:customStyle="1" w:styleId="description2">
    <w:name w:val="description2"/>
    <w:basedOn w:val="Normal"/>
    <w:uiPriority w:val="99"/>
    <w:rsid w:val="00732360"/>
    <w:pPr>
      <w:spacing w:after="0"/>
    </w:pPr>
    <w:rPr>
      <w:rFonts w:ascii="Times New Roman" w:hAnsi="Times New Roman"/>
      <w:sz w:val="18"/>
      <w:szCs w:val="18"/>
      <w:lang w:eastAsia="de-DE"/>
    </w:rPr>
  </w:style>
  <w:style w:type="character" w:customStyle="1" w:styleId="KommentarChar">
    <w:name w:val="Kommentar Char"/>
    <w:uiPriority w:val="99"/>
    <w:rsid w:val="00BF7FD2"/>
    <w:rPr>
      <w:rFonts w:ascii="Frutiger" w:hAnsi="Frutiger"/>
      <w:i/>
      <w:color w:val="0000FF"/>
      <w:sz w:val="22"/>
      <w:lang w:val="de-DE" w:eastAsia="en-US"/>
    </w:rPr>
  </w:style>
  <w:style w:type="character" w:customStyle="1" w:styleId="HyperlinkinTabellen">
    <w:name w:val="Hyperlink in Tabellen"/>
    <w:uiPriority w:val="99"/>
    <w:rsid w:val="00587BCC"/>
    <w:rPr>
      <w:rFonts w:ascii="Frutiger" w:hAnsi="Frutiger"/>
      <w:color w:val="0000FF"/>
      <w:sz w:val="20"/>
      <w:u w:val="single"/>
    </w:rPr>
  </w:style>
  <w:style w:type="paragraph" w:customStyle="1" w:styleId="Standard-Absatzklein">
    <w:name w:val="Standard-Absatz klein"/>
    <w:basedOn w:val="Normal"/>
    <w:uiPriority w:val="99"/>
    <w:rsid w:val="009E3D39"/>
    <w:rPr>
      <w:sz w:val="6"/>
    </w:rPr>
  </w:style>
  <w:style w:type="paragraph" w:customStyle="1" w:styleId="Prftabellenkommentar">
    <w:name w:val="Prüftabellenkommentar"/>
    <w:basedOn w:val="Normal"/>
    <w:uiPriority w:val="99"/>
    <w:rsid w:val="00877DA2"/>
    <w:pPr>
      <w:keepNext/>
      <w:keepLines/>
      <w:spacing w:before="60" w:after="60"/>
    </w:pPr>
    <w:rPr>
      <w:i/>
      <w:color w:val="0000FF"/>
      <w:sz w:val="20"/>
      <w:szCs w:val="20"/>
    </w:rPr>
  </w:style>
  <w:style w:type="paragraph" w:customStyle="1" w:styleId="Prueftabellenkommentar">
    <w:name w:val="Prueftabellenkommentar"/>
    <w:basedOn w:val="Tabellentext"/>
    <w:uiPriority w:val="99"/>
    <w:rsid w:val="0004437F"/>
    <w:rPr>
      <w:i/>
      <w:color w:val="0000FF"/>
      <w:sz w:val="20"/>
    </w:rPr>
  </w:style>
  <w:style w:type="paragraph" w:customStyle="1" w:styleId="Aktivitaet">
    <w:name w:val="Aktivitaet"/>
    <w:basedOn w:val="Normal"/>
    <w:uiPriority w:val="99"/>
    <w:rsid w:val="0004437F"/>
    <w:rPr>
      <w:b/>
      <w:color w:val="FF0000"/>
    </w:rPr>
  </w:style>
  <w:style w:type="table" w:customStyle="1" w:styleId="KOMPASS-Tabelle1">
    <w:name w:val="KOMPASS-Tabelle1"/>
    <w:uiPriority w:val="99"/>
    <w:rsid w:val="007F3AA8"/>
    <w:pPr>
      <w:spacing w:before="40" w:after="40"/>
    </w:pPr>
    <w:rPr>
      <w:rFonts w:ascii="Frutiger" w:hAnsi="Frutiger"/>
      <w:sz w:val="20"/>
      <w:szCs w:val="20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rsid w:val="007F3AA8"/>
    <w:rPr>
      <w:rFonts w:ascii="Courier New" w:hAnsi="Courier New" w:cs="Times New Roman"/>
      <w:sz w:val="20"/>
    </w:rPr>
  </w:style>
  <w:style w:type="character" w:styleId="Strong">
    <w:name w:val="Strong"/>
    <w:basedOn w:val="DefaultParagraphFont"/>
    <w:uiPriority w:val="99"/>
    <w:qFormat/>
    <w:rsid w:val="002F16E4"/>
    <w:rPr>
      <w:rFonts w:cs="Times New Roman"/>
      <w:b/>
    </w:rPr>
  </w:style>
  <w:style w:type="paragraph" w:customStyle="1" w:styleId="Abbildung">
    <w:name w:val="Abbildung"/>
    <w:basedOn w:val="Normal"/>
    <w:uiPriority w:val="99"/>
    <w:rsid w:val="00E01866"/>
    <w:pPr>
      <w:suppressAutoHyphens/>
      <w:spacing w:before="120"/>
    </w:pPr>
    <w:rPr>
      <w:i/>
      <w:lang w:eastAsia="ar-SA"/>
    </w:rPr>
  </w:style>
  <w:style w:type="paragraph" w:customStyle="1" w:styleId="Aufzhlung2">
    <w:name w:val="Aufzählung 2"/>
    <w:basedOn w:val="Normal"/>
    <w:uiPriority w:val="99"/>
    <w:rsid w:val="00E01866"/>
    <w:pPr>
      <w:suppressAutoHyphens/>
      <w:spacing w:before="60"/>
      <w:ind w:left="566" w:hanging="283"/>
      <w:jc w:val="both"/>
    </w:pPr>
    <w:rPr>
      <w:rFonts w:ascii="Arial" w:hAnsi="Arial"/>
      <w:kern w:val="2"/>
      <w:szCs w:val="20"/>
      <w:lang w:val="en-GB" w:eastAsia="ar-SA"/>
    </w:rPr>
  </w:style>
  <w:style w:type="character" w:customStyle="1" w:styleId="CodeText">
    <w:name w:val="CodeText"/>
    <w:uiPriority w:val="99"/>
    <w:rsid w:val="00E01866"/>
  </w:style>
  <w:style w:type="character" w:styleId="Emphasis">
    <w:name w:val="Emphasis"/>
    <w:basedOn w:val="DefaultParagraphFont"/>
    <w:uiPriority w:val="99"/>
    <w:qFormat/>
    <w:rsid w:val="002C0A76"/>
    <w:rPr>
      <w:rFonts w:cs="Times New Roman"/>
      <w:i/>
    </w:rPr>
  </w:style>
  <w:style w:type="character" w:customStyle="1" w:styleId="Kommentarzeichen1">
    <w:name w:val="Kommentarzeichen1"/>
    <w:uiPriority w:val="99"/>
    <w:rsid w:val="00506083"/>
    <w:rPr>
      <w:sz w:val="16"/>
    </w:rPr>
  </w:style>
  <w:style w:type="paragraph" w:customStyle="1" w:styleId="Bildunterschrift">
    <w:name w:val="Bildunterschrift"/>
    <w:basedOn w:val="Normal"/>
    <w:next w:val="Normal"/>
    <w:autoRedefine/>
    <w:uiPriority w:val="99"/>
    <w:rsid w:val="005915EE"/>
    <w:pPr>
      <w:keepNext/>
      <w:keepLines/>
      <w:numPr>
        <w:numId w:val="9"/>
      </w:numPr>
      <w:tabs>
        <w:tab w:val="left" w:pos="765"/>
      </w:tabs>
      <w:spacing w:after="0"/>
      <w:jc w:val="center"/>
      <w:outlineLvl w:val="3"/>
    </w:pPr>
    <w:rPr>
      <w:rFonts w:ascii="Tahoma" w:hAnsi="Tahoma"/>
      <w:color w:val="333333"/>
      <w:sz w:val="16"/>
      <w:szCs w:val="20"/>
      <w:lang w:eastAsia="de-DE"/>
    </w:rPr>
  </w:style>
  <w:style w:type="paragraph" w:customStyle="1" w:styleId="Bild">
    <w:name w:val="Bild"/>
    <w:basedOn w:val="Normal"/>
    <w:next w:val="Bildunterschrift"/>
    <w:uiPriority w:val="99"/>
    <w:rsid w:val="005915EE"/>
    <w:pPr>
      <w:keepNext/>
      <w:framePr w:hSpace="142" w:vSpace="142" w:wrap="notBeside" w:vAnchor="text" w:hAnchor="text" w:xAlign="center" w:y="1"/>
      <w:spacing w:after="0"/>
    </w:pPr>
    <w:rPr>
      <w:rFonts w:ascii="Tahoma" w:hAnsi="Tahoma"/>
      <w:sz w:val="20"/>
      <w:szCs w:val="20"/>
      <w:lang w:eastAsia="de-DE"/>
    </w:rPr>
  </w:style>
  <w:style w:type="paragraph" w:customStyle="1" w:styleId="p1">
    <w:name w:val="p1"/>
    <w:basedOn w:val="Normal"/>
    <w:uiPriority w:val="99"/>
    <w:rsid w:val="005915EE"/>
    <w:pPr>
      <w:spacing w:before="100" w:beforeAutospacing="1" w:after="100" w:afterAutospacing="1"/>
    </w:pPr>
    <w:rPr>
      <w:rFonts w:ascii="Arial" w:hAnsi="Arial" w:cs="Arial"/>
      <w:sz w:val="24"/>
      <w:szCs w:val="24"/>
      <w:lang w:eastAsia="de-DE"/>
    </w:rPr>
  </w:style>
  <w:style w:type="table" w:styleId="TableContemporary">
    <w:name w:val="Table Contemporary"/>
    <w:basedOn w:val="TableNormal"/>
    <w:uiPriority w:val="99"/>
    <w:rsid w:val="003510D1"/>
    <w:pPr>
      <w:spacing w:after="120"/>
    </w:pPr>
    <w:rPr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uiPriority w:val="99"/>
    <w:rsid w:val="003510D1"/>
    <w:pPr>
      <w:spacing w:after="120"/>
    </w:pPr>
    <w:rPr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rsid w:val="003510D1"/>
    <w:pPr>
      <w:spacing w:after="120"/>
    </w:pPr>
    <w:rPr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3">
    <w:name w:val="Table Colorful 3"/>
    <w:basedOn w:val="TableNormal"/>
    <w:uiPriority w:val="99"/>
    <w:rsid w:val="00E5787B"/>
    <w:pPr>
      <w:spacing w:after="120"/>
    </w:pPr>
    <w:rPr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FormatvorlageAufgezhltSymbolSymbolLinks063cm">
    <w:name w:val="Formatvorlage Aufgezählt Symbol (Symbol) Links:  063 cm"/>
    <w:rsid w:val="00F85E27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0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93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795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07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09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9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8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44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49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99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05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21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2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9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46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47">
          <w:marLeft w:val="907"/>
          <w:marRight w:val="0"/>
          <w:marTop w:val="96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87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830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1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9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4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43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88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790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797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2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22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8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94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01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8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23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25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3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7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1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4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7">
          <w:marLeft w:val="907"/>
          <w:marRight w:val="0"/>
          <w:marTop w:val="77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91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00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02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06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1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4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6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35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40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0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3">
          <w:marLeft w:val="907"/>
          <w:marRight w:val="0"/>
          <w:marTop w:val="67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808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8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789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5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17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26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48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55">
          <w:marLeft w:val="907"/>
          <w:marRight w:val="0"/>
          <w:marTop w:val="115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1_Normalized\_Formatvorlag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_Formatvorlagen.dot</Template>
  <TotalTime>0</TotalTime>
  <Pages>2</Pages>
  <Words>5</Words>
  <Characters>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Testdokument</dc:title>
  <dc:subject/>
  <dc:creator>Vorname Name, Organisationseinheit</dc:creator>
  <cp:keywords/>
  <dc:description/>
  <cp:lastModifiedBy>Roger Kommer</cp:lastModifiedBy>
  <cp:revision>15</cp:revision>
  <cp:lastPrinted>1999-01-14T19:54:00Z</cp:lastPrinted>
  <dcterms:created xsi:type="dcterms:W3CDTF">2014-07-04T13:27:00Z</dcterms:created>
  <dcterms:modified xsi:type="dcterms:W3CDTF">2016-04-17T11:23:00Z</dcterms:modified>
</cp:coreProperties>
</file>